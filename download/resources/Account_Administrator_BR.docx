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C005A" w14:textId="77777777" w:rsidR="00DE7AD6" w:rsidRDefault="00DE7AD6" w:rsidP="001C125A">
      <w:pPr>
        <w:spacing w:after="0"/>
        <w:jc w:val="center"/>
        <w:rPr>
          <w:rFonts w:ascii="DINosaur" w:eastAsiaTheme="majorEastAsia" w:hAnsi="DINosaur" w:cstheme="majorBidi"/>
          <w:b/>
          <w:bCs/>
          <w:sz w:val="28"/>
          <w:szCs w:val="28"/>
        </w:rPr>
      </w:pPr>
    </w:p>
    <w:p w14:paraId="3DB23895" w14:textId="50A04B77" w:rsidR="00EF6A7D" w:rsidRPr="002067AD" w:rsidRDefault="00EF6A7D" w:rsidP="001C125A">
      <w:pPr>
        <w:spacing w:after="0"/>
        <w:jc w:val="center"/>
        <w:rPr>
          <w:rFonts w:ascii="DINosaur" w:eastAsiaTheme="majorEastAsia" w:hAnsi="DINosaur" w:cstheme="majorBidi"/>
          <w:b/>
          <w:bCs/>
          <w:sz w:val="28"/>
          <w:szCs w:val="28"/>
        </w:rPr>
      </w:pPr>
      <w:r w:rsidRPr="002067AD">
        <w:rPr>
          <w:rFonts w:ascii="DINosaur" w:eastAsiaTheme="majorEastAsia" w:hAnsi="DINosaur" w:cstheme="majorBidi"/>
          <w:b/>
          <w:bCs/>
          <w:sz w:val="28"/>
          <w:szCs w:val="28"/>
        </w:rPr>
        <w:t>BOARD RESOLUTION</w:t>
      </w:r>
    </w:p>
    <w:p w14:paraId="10CD3D10" w14:textId="77777777" w:rsidR="00EF6A7D" w:rsidRPr="002067AD" w:rsidRDefault="00EF6A7D" w:rsidP="001C125A">
      <w:pPr>
        <w:spacing w:after="0" w:line="240" w:lineRule="auto"/>
        <w:jc w:val="center"/>
        <w:rPr>
          <w:rFonts w:ascii="DINosaur" w:hAnsi="DINosaur"/>
          <w:b/>
          <w:bCs/>
          <w:sz w:val="20"/>
          <w:szCs w:val="20"/>
        </w:rPr>
      </w:pPr>
    </w:p>
    <w:p w14:paraId="6A96FE9A" w14:textId="77777777" w:rsidR="00EF6A7D" w:rsidRDefault="00EF6A7D" w:rsidP="001C125A">
      <w:pPr>
        <w:spacing w:after="0" w:line="240" w:lineRule="auto"/>
        <w:jc w:val="both"/>
        <w:rPr>
          <w:rFonts w:ascii="DINosaur" w:hAnsi="DINosaur"/>
          <w:b/>
          <w:bCs/>
          <w:sz w:val="20"/>
          <w:szCs w:val="20"/>
        </w:rPr>
      </w:pPr>
    </w:p>
    <w:p w14:paraId="14A3DD1C" w14:textId="77777777" w:rsidR="00E960E0" w:rsidRPr="002067AD" w:rsidRDefault="00E960E0" w:rsidP="001C125A">
      <w:pPr>
        <w:spacing w:after="0" w:line="240" w:lineRule="auto"/>
        <w:jc w:val="both"/>
        <w:rPr>
          <w:rFonts w:ascii="DINosaur" w:hAnsi="DINosaur"/>
          <w:b/>
          <w:bCs/>
          <w:sz w:val="20"/>
          <w:szCs w:val="20"/>
        </w:rPr>
      </w:pPr>
    </w:p>
    <w:p w14:paraId="430AEBB5" w14:textId="2CAC571F" w:rsidR="00EA5704" w:rsidRPr="002067AD" w:rsidRDefault="00E960E0" w:rsidP="001C125A">
      <w:pPr>
        <w:spacing w:after="0" w:line="240" w:lineRule="auto"/>
        <w:jc w:val="both"/>
        <w:rPr>
          <w:rFonts w:ascii="DINosaur" w:hAnsi="DINosaur"/>
          <w:sz w:val="20"/>
          <w:szCs w:val="20"/>
        </w:rPr>
      </w:pPr>
      <w:sdt>
        <w:sdtPr>
          <w:rPr>
            <w:rFonts w:ascii="DINosaur" w:hAnsi="DINosaur"/>
            <w:b/>
            <w:bCs/>
            <w:sz w:val="20"/>
            <w:szCs w:val="20"/>
          </w:rPr>
          <w:id w:val="1964375097"/>
          <w:placeholder>
            <w:docPart w:val="5858650CBB494D38AFAA2AE85CC2A8B8"/>
          </w:placeholder>
          <w:text/>
        </w:sdtPr>
        <w:sdtEndPr/>
        <w:sdtContent>
          <w:r w:rsidR="002B5FB2" w:rsidRPr="002067AD">
            <w:rPr>
              <w:rFonts w:ascii="DINosaur" w:hAnsi="DINosaur"/>
              <w:b/>
              <w:bCs/>
              <w:sz w:val="20"/>
              <w:szCs w:val="20"/>
            </w:rPr>
            <w:t>[</w:t>
          </w:r>
          <w:r w:rsidR="00EA5704" w:rsidRPr="002067AD">
            <w:rPr>
              <w:rFonts w:ascii="DINosaur" w:hAnsi="DINosaur"/>
              <w:b/>
              <w:bCs/>
              <w:sz w:val="20"/>
              <w:szCs w:val="20"/>
            </w:rPr>
            <w:t>Insert Company Name]</w:t>
          </w:r>
        </w:sdtContent>
      </w:sdt>
    </w:p>
    <w:p w14:paraId="722054D3" w14:textId="77777777" w:rsidR="00EA5704" w:rsidRPr="002067AD" w:rsidRDefault="00EA5704" w:rsidP="001C125A">
      <w:pPr>
        <w:spacing w:after="0" w:line="240" w:lineRule="auto"/>
        <w:jc w:val="both"/>
        <w:rPr>
          <w:rFonts w:ascii="DINosaur" w:hAnsi="DINosaur"/>
          <w:sz w:val="20"/>
          <w:szCs w:val="20"/>
        </w:rPr>
      </w:pPr>
      <w:r w:rsidRPr="002067AD">
        <w:rPr>
          <w:rFonts w:ascii="DINosaur" w:hAnsi="DINosaur"/>
          <w:sz w:val="20"/>
          <w:szCs w:val="20"/>
        </w:rPr>
        <w:t xml:space="preserve">Registered Office: </w:t>
      </w:r>
      <w:sdt>
        <w:sdtPr>
          <w:rPr>
            <w:rFonts w:ascii="DINosaur" w:hAnsi="DINosaur"/>
            <w:b/>
            <w:bCs/>
            <w:sz w:val="20"/>
            <w:szCs w:val="20"/>
          </w:rPr>
          <w:id w:val="2128580973"/>
          <w:placeholder>
            <w:docPart w:val="5858650CBB494D38AFAA2AE85CC2A8B8"/>
          </w:placeholder>
          <w:text/>
        </w:sdtPr>
        <w:sdtEndPr/>
        <w:sdtContent>
          <w:r w:rsidRPr="002067AD">
            <w:rPr>
              <w:rFonts w:ascii="DINosaur" w:hAnsi="DINosaur"/>
              <w:b/>
              <w:bCs/>
              <w:sz w:val="20"/>
              <w:szCs w:val="20"/>
            </w:rPr>
            <w:t>[insert address]</w:t>
          </w:r>
        </w:sdtContent>
      </w:sdt>
    </w:p>
    <w:p w14:paraId="759216AC" w14:textId="77777777" w:rsidR="002F1E54" w:rsidRDefault="002F1E54" w:rsidP="001C125A">
      <w:pPr>
        <w:spacing w:after="0" w:line="240" w:lineRule="auto"/>
        <w:jc w:val="both"/>
        <w:rPr>
          <w:rFonts w:ascii="DINosaur" w:hAnsi="DINosaur"/>
          <w:sz w:val="20"/>
          <w:szCs w:val="20"/>
        </w:rPr>
      </w:pPr>
    </w:p>
    <w:p w14:paraId="07AA7EDB" w14:textId="77777777" w:rsidR="00E960E0" w:rsidRPr="002067AD" w:rsidRDefault="00E960E0" w:rsidP="001C125A">
      <w:pPr>
        <w:spacing w:after="0" w:line="240" w:lineRule="auto"/>
        <w:jc w:val="both"/>
        <w:rPr>
          <w:rFonts w:ascii="DINosaur" w:hAnsi="DINosaur"/>
          <w:sz w:val="20"/>
          <w:szCs w:val="20"/>
        </w:rPr>
      </w:pPr>
    </w:p>
    <w:p w14:paraId="3D62B2B8" w14:textId="707A0C09" w:rsidR="00EA5704" w:rsidRPr="002067AD" w:rsidRDefault="00EA5704" w:rsidP="001C125A">
      <w:pPr>
        <w:spacing w:after="0" w:line="240" w:lineRule="auto"/>
        <w:jc w:val="both"/>
        <w:rPr>
          <w:rFonts w:ascii="DINosaur" w:hAnsi="DINosaur"/>
          <w:b/>
          <w:bCs/>
          <w:sz w:val="20"/>
          <w:szCs w:val="20"/>
        </w:rPr>
      </w:pPr>
      <w:r w:rsidRPr="002067AD">
        <w:rPr>
          <w:rFonts w:ascii="DINosaur" w:hAnsi="DINosaur"/>
          <w:b/>
          <w:bCs/>
          <w:sz w:val="20"/>
          <w:szCs w:val="20"/>
        </w:rPr>
        <w:t xml:space="preserve">Re: </w:t>
      </w:r>
      <w:r w:rsidR="00BA1CBF" w:rsidRPr="002067AD">
        <w:rPr>
          <w:rFonts w:ascii="DINosaur" w:hAnsi="DINosaur"/>
          <w:b/>
          <w:bCs/>
          <w:sz w:val="20"/>
          <w:szCs w:val="20"/>
        </w:rPr>
        <w:t xml:space="preserve">Opening of Business Accounts and Appointment of Account </w:t>
      </w:r>
      <w:r w:rsidR="002F1E54" w:rsidRPr="002067AD">
        <w:rPr>
          <w:rFonts w:ascii="DINosaur" w:hAnsi="DINosaur"/>
          <w:b/>
          <w:bCs/>
          <w:sz w:val="20"/>
          <w:szCs w:val="20"/>
        </w:rPr>
        <w:t>Administrator</w:t>
      </w:r>
      <w:r w:rsidR="00BA1CBF" w:rsidRPr="002067AD">
        <w:rPr>
          <w:rFonts w:ascii="DINosaur" w:hAnsi="DINosaur"/>
          <w:b/>
          <w:bCs/>
          <w:sz w:val="20"/>
          <w:szCs w:val="20"/>
        </w:rPr>
        <w:t xml:space="preserve"> with Alunafi Ltd.</w:t>
      </w:r>
    </w:p>
    <w:p w14:paraId="7AF28DB9" w14:textId="77777777" w:rsidR="0011715F" w:rsidRDefault="0011715F" w:rsidP="001C125A">
      <w:pPr>
        <w:spacing w:after="0"/>
        <w:jc w:val="both"/>
        <w:rPr>
          <w:rFonts w:ascii="DINosaur" w:hAnsi="DINosaur"/>
          <w:sz w:val="20"/>
          <w:szCs w:val="20"/>
        </w:rPr>
      </w:pPr>
    </w:p>
    <w:p w14:paraId="213B7553" w14:textId="77777777" w:rsidR="00E960E0" w:rsidRPr="00DE7AD6" w:rsidRDefault="00E960E0" w:rsidP="001C125A">
      <w:pPr>
        <w:spacing w:after="0"/>
        <w:jc w:val="both"/>
        <w:rPr>
          <w:rFonts w:ascii="DINosaur" w:hAnsi="DINosaur"/>
          <w:sz w:val="20"/>
          <w:szCs w:val="20"/>
        </w:rPr>
      </w:pPr>
    </w:p>
    <w:p w14:paraId="58DCC04E" w14:textId="77777777" w:rsidR="001C125A" w:rsidRPr="002067AD" w:rsidRDefault="001934BE" w:rsidP="001C125A">
      <w:pPr>
        <w:spacing w:after="0"/>
        <w:jc w:val="both"/>
        <w:rPr>
          <w:rFonts w:ascii="DINosaur" w:hAnsi="DINosaur"/>
          <w:sz w:val="20"/>
          <w:szCs w:val="20"/>
        </w:rPr>
      </w:pPr>
      <w:r w:rsidRPr="002067AD">
        <w:rPr>
          <w:rFonts w:ascii="DINosaur" w:hAnsi="DINosaur"/>
          <w:sz w:val="20"/>
          <w:szCs w:val="20"/>
        </w:rPr>
        <w:t>The undersigned, being the Directors of</w:t>
      </w:r>
      <w:r w:rsidR="001D0276" w:rsidRPr="002067AD">
        <w:rPr>
          <w:rFonts w:ascii="DINosaur" w:hAnsi="DINosaur"/>
          <w:sz w:val="20"/>
          <w:szCs w:val="20"/>
        </w:rPr>
        <w:t xml:space="preserve"> </w:t>
      </w:r>
      <w:sdt>
        <w:sdtPr>
          <w:rPr>
            <w:rFonts w:ascii="DINosaur" w:hAnsi="DINosaur"/>
            <w:b/>
            <w:bCs/>
            <w:sz w:val="20"/>
            <w:szCs w:val="20"/>
          </w:rPr>
          <w:id w:val="-1513908863"/>
          <w:placeholder>
            <w:docPart w:val="DefaultPlaceholder_-1854013440"/>
          </w:placeholder>
          <w:text/>
        </w:sdtPr>
        <w:sdtEndPr/>
        <w:sdtContent>
          <w:r w:rsidR="00F2252C" w:rsidRPr="002067AD">
            <w:rPr>
              <w:rFonts w:ascii="DINosaur" w:hAnsi="DINosaur"/>
              <w:b/>
              <w:bCs/>
              <w:sz w:val="20"/>
              <w:szCs w:val="20"/>
            </w:rPr>
            <w:t>[insert Company Name]</w:t>
          </w:r>
        </w:sdtContent>
      </w:sdt>
      <w:r w:rsidRPr="002067AD">
        <w:rPr>
          <w:rFonts w:ascii="DINosaur" w:hAnsi="DINosaur"/>
          <w:sz w:val="20"/>
          <w:szCs w:val="20"/>
        </w:rPr>
        <w:t xml:space="preserve">, a company duly incorporated and existing under the laws of </w:t>
      </w:r>
      <w:sdt>
        <w:sdtPr>
          <w:rPr>
            <w:rFonts w:ascii="DINosaur" w:hAnsi="DINosaur"/>
            <w:b/>
            <w:bCs/>
            <w:sz w:val="20"/>
            <w:szCs w:val="20"/>
          </w:rPr>
          <w:id w:val="-1469890614"/>
          <w:placeholder>
            <w:docPart w:val="DefaultPlaceholder_-1854013440"/>
          </w:placeholder>
          <w:text/>
        </w:sdtPr>
        <w:sdtEndPr/>
        <w:sdtContent>
          <w:r w:rsidR="00622BDA" w:rsidRPr="002067AD">
            <w:rPr>
              <w:rFonts w:ascii="DINosaur" w:hAnsi="DINosaur"/>
              <w:b/>
              <w:bCs/>
              <w:sz w:val="20"/>
              <w:szCs w:val="20"/>
            </w:rPr>
            <w:t>[insert jurisdiction]</w:t>
          </w:r>
        </w:sdtContent>
      </w:sdt>
      <w:r w:rsidR="00622BDA" w:rsidRPr="002067AD">
        <w:rPr>
          <w:rFonts w:ascii="DINosaur" w:hAnsi="DINosaur"/>
          <w:sz w:val="20"/>
          <w:szCs w:val="20"/>
        </w:rPr>
        <w:t xml:space="preserve"> </w:t>
      </w:r>
      <w:r w:rsidRPr="002067AD">
        <w:rPr>
          <w:rFonts w:ascii="DINosaur" w:hAnsi="DINosaur"/>
          <w:sz w:val="20"/>
          <w:szCs w:val="20"/>
        </w:rPr>
        <w:t xml:space="preserve">with company registration number </w:t>
      </w:r>
      <w:sdt>
        <w:sdtPr>
          <w:rPr>
            <w:rFonts w:ascii="DINosaur" w:hAnsi="DINosaur"/>
            <w:b/>
            <w:bCs/>
            <w:sz w:val="20"/>
            <w:szCs w:val="20"/>
          </w:rPr>
          <w:id w:val="-1046441882"/>
          <w:placeholder>
            <w:docPart w:val="2D4EDA2F5745479ABEBFF01708890AEA"/>
          </w:placeholder>
          <w:text/>
        </w:sdtPr>
        <w:sdtEndPr/>
        <w:sdtContent>
          <w:r w:rsidR="006853ED" w:rsidRPr="002067AD">
            <w:rPr>
              <w:rFonts w:ascii="DINosaur" w:hAnsi="DINosaur"/>
              <w:b/>
              <w:bCs/>
              <w:sz w:val="20"/>
              <w:szCs w:val="20"/>
            </w:rPr>
            <w:t>[insert number]</w:t>
          </w:r>
        </w:sdtContent>
      </w:sdt>
      <w:r w:rsidR="006853ED" w:rsidRPr="002067AD">
        <w:rPr>
          <w:rFonts w:ascii="DINosaur" w:hAnsi="DINosaur"/>
          <w:sz w:val="20"/>
          <w:szCs w:val="20"/>
        </w:rPr>
        <w:t xml:space="preserve"> </w:t>
      </w:r>
      <w:r w:rsidRPr="002067AD">
        <w:rPr>
          <w:rFonts w:ascii="DINosaur" w:hAnsi="DINosaur"/>
          <w:sz w:val="20"/>
          <w:szCs w:val="20"/>
        </w:rPr>
        <w:t>and having its registered office at</w:t>
      </w:r>
      <w:r w:rsidR="00FC6631" w:rsidRPr="002067AD">
        <w:rPr>
          <w:rFonts w:ascii="DINosaur" w:hAnsi="DINosaur"/>
          <w:sz w:val="20"/>
          <w:szCs w:val="20"/>
        </w:rPr>
        <w:t xml:space="preserve"> </w:t>
      </w:r>
      <w:sdt>
        <w:sdtPr>
          <w:rPr>
            <w:rFonts w:ascii="DINosaur" w:hAnsi="DINosaur"/>
            <w:b/>
            <w:bCs/>
            <w:sz w:val="20"/>
            <w:szCs w:val="20"/>
          </w:rPr>
          <w:id w:val="1187486456"/>
          <w:placeholder>
            <w:docPart w:val="FC11B2825888493BAE00BC2031CD3F60"/>
          </w:placeholder>
          <w:text/>
        </w:sdtPr>
        <w:sdtEndPr/>
        <w:sdtContent>
          <w:r w:rsidR="00FC6631" w:rsidRPr="002067AD">
            <w:rPr>
              <w:rFonts w:ascii="DINosaur" w:hAnsi="DINosaur"/>
              <w:b/>
              <w:bCs/>
              <w:sz w:val="20"/>
              <w:szCs w:val="20"/>
            </w:rPr>
            <w:t>[insert address]</w:t>
          </w:r>
        </w:sdtContent>
      </w:sdt>
      <w:r w:rsidRPr="002067AD">
        <w:rPr>
          <w:rFonts w:ascii="DINosaur" w:hAnsi="DINosaur"/>
          <w:sz w:val="20"/>
          <w:szCs w:val="20"/>
        </w:rPr>
        <w:t xml:space="preserve"> (the "Company"), hereby adopt the following resolutions</w:t>
      </w:r>
      <w:r w:rsidR="00A65FB8" w:rsidRPr="002067AD">
        <w:rPr>
          <w:rFonts w:ascii="DINosaur" w:hAnsi="DINosaur"/>
          <w:sz w:val="20"/>
          <w:szCs w:val="20"/>
        </w:rPr>
        <w:t xml:space="preserve"> which were </w:t>
      </w:r>
      <w:r w:rsidRPr="002067AD">
        <w:rPr>
          <w:rFonts w:ascii="DINosaur" w:hAnsi="DINosaur"/>
          <w:sz w:val="20"/>
          <w:szCs w:val="20"/>
        </w:rPr>
        <w:t>unanimous</w:t>
      </w:r>
      <w:r w:rsidR="00F533E3" w:rsidRPr="002067AD">
        <w:rPr>
          <w:rFonts w:ascii="DINosaur" w:hAnsi="DINosaur"/>
          <w:sz w:val="20"/>
          <w:szCs w:val="20"/>
        </w:rPr>
        <w:t>ly passed and adopted during a meeting of the Board of Directors</w:t>
      </w:r>
      <w:r w:rsidR="00D44D09" w:rsidRPr="002067AD">
        <w:rPr>
          <w:rFonts w:ascii="DINosaur" w:hAnsi="DINosaur"/>
          <w:sz w:val="20"/>
          <w:szCs w:val="20"/>
        </w:rPr>
        <w:t xml:space="preserve">, duly </w:t>
      </w:r>
      <w:r w:rsidR="00AB1D0F" w:rsidRPr="002067AD">
        <w:rPr>
          <w:rFonts w:ascii="DINosaur" w:hAnsi="DINosaur"/>
          <w:sz w:val="20"/>
          <w:szCs w:val="20"/>
        </w:rPr>
        <w:t xml:space="preserve">convened and held on </w:t>
      </w:r>
      <w:sdt>
        <w:sdtPr>
          <w:rPr>
            <w:rFonts w:ascii="DINosaur" w:hAnsi="DINosaur"/>
            <w:sz w:val="20"/>
            <w:szCs w:val="20"/>
          </w:rPr>
          <w:id w:val="1931312384"/>
          <w:placeholder>
            <w:docPart w:val="1F5A968A58A446B3A92BD4198864000C"/>
          </w:placeholder>
          <w:showingPlcHdr/>
          <w:date>
            <w:dateFormat w:val="dd/MM/yyyy"/>
            <w:lid w:val="en-MT"/>
            <w:storeMappedDataAs w:val="dateTime"/>
            <w:calendar w:val="gregorian"/>
          </w:date>
        </w:sdtPr>
        <w:sdtEndPr/>
        <w:sdtContent>
          <w:r w:rsidR="00AB1D0F" w:rsidRPr="002C6722">
            <w:rPr>
              <w:rStyle w:val="PlaceholderText"/>
              <w:rFonts w:ascii="DINosaur" w:hAnsi="DINosaur"/>
              <w:b/>
              <w:bCs/>
              <w:sz w:val="20"/>
              <w:szCs w:val="20"/>
            </w:rPr>
            <w:t>Click or tap to enter a date.</w:t>
          </w:r>
        </w:sdtContent>
      </w:sdt>
      <w:r w:rsidR="00AB1D0F" w:rsidRPr="002067AD">
        <w:rPr>
          <w:rFonts w:ascii="DINosaur" w:hAnsi="DINosaur"/>
          <w:sz w:val="20"/>
          <w:szCs w:val="20"/>
        </w:rPr>
        <w:t xml:space="preserve"> at </w:t>
      </w:r>
      <w:sdt>
        <w:sdtPr>
          <w:rPr>
            <w:rFonts w:ascii="DINosaur" w:hAnsi="DINosaur"/>
            <w:b/>
            <w:bCs/>
            <w:sz w:val="20"/>
            <w:szCs w:val="20"/>
          </w:rPr>
          <w:id w:val="1070085112"/>
          <w:placeholder>
            <w:docPart w:val="BCE12F76BE434321B0EF03023FCAA92A"/>
          </w:placeholder>
          <w:text/>
        </w:sdtPr>
        <w:sdtEndPr/>
        <w:sdtContent>
          <w:r w:rsidR="00AB1D0F" w:rsidRPr="002067AD">
            <w:rPr>
              <w:rFonts w:ascii="DINosaur" w:hAnsi="DINosaur"/>
              <w:b/>
              <w:bCs/>
              <w:sz w:val="20"/>
              <w:szCs w:val="20"/>
            </w:rPr>
            <w:t>[insert location or “via videoconference”</w:t>
          </w:r>
          <w:r w:rsidR="000E72EB" w:rsidRPr="002067AD">
            <w:rPr>
              <w:rFonts w:ascii="DINosaur" w:hAnsi="DINosaur"/>
              <w:b/>
              <w:bCs/>
              <w:sz w:val="20"/>
              <w:szCs w:val="20"/>
            </w:rPr>
            <w:t>]</w:t>
          </w:r>
        </w:sdtContent>
      </w:sdt>
      <w:r w:rsidR="001C125A" w:rsidRPr="002067AD">
        <w:rPr>
          <w:rFonts w:ascii="DINosaur" w:hAnsi="DINosaur"/>
          <w:sz w:val="20"/>
          <w:szCs w:val="20"/>
        </w:rPr>
        <w:t xml:space="preserve">, </w:t>
      </w:r>
      <w:r w:rsidRPr="002067AD">
        <w:rPr>
          <w:rFonts w:ascii="DINosaur" w:hAnsi="DINosaur"/>
          <w:sz w:val="20"/>
          <w:szCs w:val="20"/>
        </w:rPr>
        <w:t>pursuant to the authority granted under the Company's Memorandum and Articles of Association:</w:t>
      </w:r>
    </w:p>
    <w:p w14:paraId="63EC7411" w14:textId="77777777" w:rsidR="001C125A" w:rsidRPr="002067AD" w:rsidRDefault="001934BE" w:rsidP="001C125A">
      <w:pPr>
        <w:spacing w:after="0"/>
        <w:jc w:val="both"/>
        <w:rPr>
          <w:rFonts w:ascii="DINosaur" w:hAnsi="DINosaur"/>
          <w:sz w:val="20"/>
          <w:szCs w:val="20"/>
        </w:rPr>
      </w:pPr>
      <w:r w:rsidRPr="00DE7AD6">
        <w:rPr>
          <w:rFonts w:ascii="DINosaur" w:hAnsi="DINosaur"/>
          <w:sz w:val="20"/>
          <w:szCs w:val="20"/>
        </w:rPr>
        <w:br/>
      </w:r>
      <w:r w:rsidRPr="002067AD">
        <w:rPr>
          <w:rFonts w:ascii="DINosaur" w:hAnsi="DINosaur"/>
          <w:sz w:val="20"/>
          <w:szCs w:val="20"/>
        </w:rPr>
        <w:t>IT IS RESOLVED THAT:</w:t>
      </w:r>
    </w:p>
    <w:p w14:paraId="389597FC" w14:textId="448DDF51" w:rsidR="00D053D2" w:rsidRPr="002067AD" w:rsidRDefault="001934BE" w:rsidP="001C125A">
      <w:pPr>
        <w:spacing w:after="0"/>
        <w:jc w:val="both"/>
        <w:rPr>
          <w:rFonts w:ascii="DINosaur" w:hAnsi="DINosaur"/>
          <w:sz w:val="20"/>
          <w:szCs w:val="20"/>
        </w:rPr>
      </w:pPr>
      <w:r w:rsidRPr="00D11C90">
        <w:rPr>
          <w:rFonts w:ascii="DINosaur" w:hAnsi="DINosaur"/>
          <w:sz w:val="10"/>
          <w:szCs w:val="10"/>
        </w:rPr>
        <w:br/>
      </w:r>
      <w:r w:rsidRPr="002067AD">
        <w:rPr>
          <w:rFonts w:ascii="DINosaur" w:hAnsi="DINosaur"/>
          <w:sz w:val="20"/>
          <w:szCs w:val="20"/>
        </w:rPr>
        <w:t>1. The Company be and is hereby authorised to open and operate one or more Business Accounts with Alunafi Ltd</w:t>
      </w:r>
      <w:r w:rsidR="006769BC">
        <w:rPr>
          <w:rFonts w:ascii="DINosaur" w:hAnsi="DINosaur"/>
          <w:sz w:val="20"/>
          <w:szCs w:val="20"/>
        </w:rPr>
        <w:t>.</w:t>
      </w:r>
      <w:r w:rsidRPr="002067AD">
        <w:rPr>
          <w:rFonts w:ascii="DINosaur" w:hAnsi="DINosaur"/>
          <w:sz w:val="20"/>
          <w:szCs w:val="20"/>
        </w:rPr>
        <w:t>, a company registered in Malta bearing registration number C105474 and having its registered address at Office 3, Floor 2, Ta’ Mallia Buildings, Triq In-Negozju, Zone 3, Central Business District, Birkirkara, CBD 3010, Malta.</w:t>
      </w:r>
    </w:p>
    <w:p w14:paraId="07644D91" w14:textId="271027C1" w:rsidR="00C074A6" w:rsidRDefault="001934BE" w:rsidP="001C125A">
      <w:pPr>
        <w:spacing w:after="0"/>
        <w:jc w:val="both"/>
        <w:rPr>
          <w:rFonts w:ascii="DINosaur" w:hAnsi="DINosaur"/>
          <w:sz w:val="20"/>
          <w:szCs w:val="20"/>
        </w:rPr>
      </w:pPr>
      <w:r w:rsidRPr="00DE7AD6">
        <w:rPr>
          <w:rFonts w:ascii="DINosaur" w:hAnsi="DINosaur"/>
          <w:sz w:val="20"/>
          <w:szCs w:val="20"/>
        </w:rPr>
        <w:br/>
      </w:r>
      <w:r w:rsidRPr="002067AD">
        <w:rPr>
          <w:rFonts w:ascii="DINosaur" w:hAnsi="DINosaur"/>
          <w:sz w:val="20"/>
          <w:szCs w:val="20"/>
        </w:rPr>
        <w:t xml:space="preserve">2. </w:t>
      </w:r>
      <w:sdt>
        <w:sdtPr>
          <w:rPr>
            <w:rFonts w:ascii="DINosaur" w:hAnsi="DINosaur"/>
            <w:b/>
            <w:bCs/>
            <w:sz w:val="20"/>
            <w:szCs w:val="20"/>
          </w:rPr>
          <w:id w:val="-1532484688"/>
          <w:placeholder>
            <w:docPart w:val="002D18C0880C4F8B9DF61313632A6C4D"/>
          </w:placeholder>
          <w:text/>
        </w:sdtPr>
        <w:sdtEndPr/>
        <w:sdtContent>
          <w:r w:rsidR="00141DF4" w:rsidRPr="002067AD">
            <w:rPr>
              <w:rFonts w:ascii="DINosaur" w:hAnsi="DINosaur"/>
              <w:b/>
              <w:bCs/>
              <w:sz w:val="20"/>
              <w:szCs w:val="20"/>
            </w:rPr>
            <w:t>[Insert full name of Account Administrator to be appointed]</w:t>
          </w:r>
        </w:sdtContent>
      </w:sdt>
      <w:r w:rsidRPr="002067AD">
        <w:rPr>
          <w:rFonts w:ascii="DINosaur" w:hAnsi="DINosaur"/>
          <w:sz w:val="20"/>
          <w:szCs w:val="20"/>
        </w:rPr>
        <w:t>, bearing identification number</w:t>
      </w:r>
      <w:r w:rsidR="00C074A6" w:rsidRPr="002067AD">
        <w:rPr>
          <w:rFonts w:ascii="DINosaur" w:hAnsi="DINosaur"/>
          <w:sz w:val="20"/>
          <w:szCs w:val="20"/>
        </w:rPr>
        <w:t xml:space="preserve"> </w:t>
      </w:r>
      <w:sdt>
        <w:sdtPr>
          <w:rPr>
            <w:rFonts w:ascii="DINosaur" w:hAnsi="DINosaur"/>
            <w:b/>
            <w:bCs/>
            <w:sz w:val="20"/>
            <w:szCs w:val="20"/>
          </w:rPr>
          <w:id w:val="-83539300"/>
          <w:placeholder>
            <w:docPart w:val="7620294D736E494EA67D019C2D30E577"/>
          </w:placeholder>
          <w:text/>
        </w:sdtPr>
        <w:sdtEndPr/>
        <w:sdtContent>
          <w:r w:rsidR="00C074A6" w:rsidRPr="002067AD">
            <w:rPr>
              <w:rFonts w:ascii="DINosaur" w:hAnsi="DINosaur"/>
              <w:b/>
              <w:bCs/>
              <w:sz w:val="20"/>
              <w:szCs w:val="20"/>
            </w:rPr>
            <w:t>[insert number]</w:t>
          </w:r>
        </w:sdtContent>
      </w:sdt>
      <w:r w:rsidRPr="002067AD">
        <w:rPr>
          <w:rFonts w:ascii="DINosaur" w:hAnsi="DINosaur"/>
          <w:sz w:val="20"/>
          <w:szCs w:val="20"/>
        </w:rPr>
        <w:t xml:space="preserve">, be and is hereby appointed as the Account Administrator for the purpose of managing the Business Account(s) opened with </w:t>
      </w:r>
      <w:proofErr w:type="spellStart"/>
      <w:r w:rsidRPr="002067AD">
        <w:rPr>
          <w:rFonts w:ascii="DINosaur" w:hAnsi="DINosaur"/>
          <w:sz w:val="20"/>
          <w:szCs w:val="20"/>
        </w:rPr>
        <w:t>Alunafi</w:t>
      </w:r>
      <w:proofErr w:type="spellEnd"/>
      <w:r w:rsidRPr="002067AD">
        <w:rPr>
          <w:rFonts w:ascii="DINosaur" w:hAnsi="DINosaur"/>
          <w:sz w:val="20"/>
          <w:szCs w:val="20"/>
        </w:rPr>
        <w:t xml:space="preserve"> Ltd.</w:t>
      </w:r>
    </w:p>
    <w:p w14:paraId="494BFB3D" w14:textId="77777777" w:rsidR="00A2449E" w:rsidRDefault="00A2449E" w:rsidP="001C125A">
      <w:pPr>
        <w:spacing w:after="0"/>
        <w:jc w:val="both"/>
        <w:rPr>
          <w:rFonts w:ascii="DINosaur" w:hAnsi="DINosaur"/>
          <w:sz w:val="20"/>
          <w:szCs w:val="20"/>
        </w:rPr>
      </w:pPr>
    </w:p>
    <w:p w14:paraId="5B0BB374" w14:textId="77777777" w:rsidR="00EB039A" w:rsidRDefault="00A2449E" w:rsidP="001C125A">
      <w:pPr>
        <w:spacing w:after="0"/>
        <w:jc w:val="both"/>
        <w:rPr>
          <w:rFonts w:ascii="DINosaur" w:hAnsi="DINosaur"/>
          <w:sz w:val="20"/>
          <w:szCs w:val="20"/>
        </w:rPr>
      </w:pPr>
      <w:r>
        <w:rPr>
          <w:rFonts w:ascii="DINosaur" w:hAnsi="DINosaur"/>
          <w:sz w:val="20"/>
          <w:szCs w:val="20"/>
        </w:rPr>
        <w:t>3. The Account Administrator is to be reached a</w:t>
      </w:r>
      <w:r w:rsidR="00EB039A">
        <w:rPr>
          <w:rFonts w:ascii="DINosaur" w:hAnsi="DINosaur"/>
          <w:sz w:val="20"/>
          <w:szCs w:val="20"/>
        </w:rPr>
        <w:t>t the following contact details:</w:t>
      </w:r>
    </w:p>
    <w:p w14:paraId="5A16405A" w14:textId="58BBCEB9" w:rsidR="00A2449E" w:rsidRDefault="00EB039A" w:rsidP="001C125A">
      <w:pPr>
        <w:spacing w:after="0"/>
        <w:jc w:val="both"/>
        <w:rPr>
          <w:rFonts w:ascii="DINosaur" w:hAnsi="DINosaur"/>
          <w:sz w:val="20"/>
          <w:szCs w:val="20"/>
        </w:rPr>
      </w:pPr>
      <w:r>
        <w:rPr>
          <w:rFonts w:ascii="DINosaur" w:hAnsi="DINosaur"/>
          <w:sz w:val="20"/>
          <w:szCs w:val="20"/>
        </w:rPr>
        <w:t xml:space="preserve">    </w:t>
      </w:r>
      <w:sdt>
        <w:sdtPr>
          <w:rPr>
            <w:rFonts w:ascii="DINosaur" w:hAnsi="DINosaur"/>
            <w:b/>
            <w:bCs/>
            <w:sz w:val="20"/>
            <w:szCs w:val="20"/>
          </w:rPr>
          <w:id w:val="-40828840"/>
          <w:placeholder>
            <w:docPart w:val="6E73AD2A61BB4DE0B36F1F5E3BC8743E"/>
          </w:placeholder>
          <w:text/>
        </w:sdtPr>
        <w:sdtContent>
          <w:r w:rsidR="00A2449E" w:rsidRPr="002067AD">
            <w:rPr>
              <w:rFonts w:ascii="DINosaur" w:hAnsi="DINosaur"/>
              <w:b/>
              <w:bCs/>
              <w:sz w:val="20"/>
              <w:szCs w:val="20"/>
            </w:rPr>
            <w:t xml:space="preserve">[insert </w:t>
          </w:r>
          <w:r>
            <w:rPr>
              <w:rFonts w:ascii="DINosaur" w:hAnsi="DINosaur"/>
              <w:b/>
              <w:bCs/>
              <w:sz w:val="20"/>
              <w:szCs w:val="20"/>
            </w:rPr>
            <w:t>e-mail address</w:t>
          </w:r>
          <w:r w:rsidR="00A2449E" w:rsidRPr="002067AD">
            <w:rPr>
              <w:rFonts w:ascii="DINosaur" w:hAnsi="DINosaur"/>
              <w:b/>
              <w:bCs/>
              <w:sz w:val="20"/>
              <w:szCs w:val="20"/>
            </w:rPr>
            <w:t>]</w:t>
          </w:r>
        </w:sdtContent>
      </w:sdt>
      <w:r>
        <w:rPr>
          <w:rFonts w:ascii="DINosaur" w:hAnsi="DINosaur"/>
          <w:sz w:val="20"/>
          <w:szCs w:val="20"/>
        </w:rPr>
        <w:t>, and</w:t>
      </w:r>
    </w:p>
    <w:p w14:paraId="2BABC785" w14:textId="24247C24" w:rsidR="00EB039A" w:rsidRPr="002067AD" w:rsidRDefault="00EB039A" w:rsidP="001C125A">
      <w:pPr>
        <w:spacing w:after="0"/>
        <w:jc w:val="both"/>
        <w:rPr>
          <w:rFonts w:ascii="DINosaur" w:hAnsi="DINosaur"/>
          <w:sz w:val="20"/>
          <w:szCs w:val="20"/>
        </w:rPr>
      </w:pPr>
      <w:r>
        <w:rPr>
          <w:rFonts w:ascii="DINosaur" w:hAnsi="DINosaur"/>
          <w:sz w:val="20"/>
          <w:szCs w:val="20"/>
        </w:rPr>
        <w:t xml:space="preserve">    </w:t>
      </w:r>
      <w:sdt>
        <w:sdtPr>
          <w:rPr>
            <w:rFonts w:ascii="DINosaur" w:hAnsi="DINosaur"/>
            <w:b/>
            <w:bCs/>
            <w:sz w:val="20"/>
            <w:szCs w:val="20"/>
          </w:rPr>
          <w:id w:val="-1460954545"/>
          <w:placeholder>
            <w:docPart w:val="1C663794E57D4617BECFC73B5ADC8F3F"/>
          </w:placeholder>
          <w:text/>
        </w:sdtPr>
        <w:sdtContent>
          <w:r w:rsidR="00B44A25" w:rsidRPr="002067AD">
            <w:rPr>
              <w:rFonts w:ascii="DINosaur" w:hAnsi="DINosaur"/>
              <w:b/>
              <w:bCs/>
              <w:sz w:val="20"/>
              <w:szCs w:val="20"/>
            </w:rPr>
            <w:t xml:space="preserve">[insert </w:t>
          </w:r>
          <w:r w:rsidR="00B44A25" w:rsidRPr="00FC0C0C">
            <w:rPr>
              <w:rFonts w:ascii="DINosaur" w:hAnsi="DINosaur"/>
              <w:b/>
              <w:bCs/>
              <w:sz w:val="20"/>
              <w:szCs w:val="20"/>
            </w:rPr>
            <w:t>mobile number (incl. country prefix</w:t>
          </w:r>
          <w:r w:rsidR="00B44A25" w:rsidRPr="002067AD">
            <w:rPr>
              <w:rFonts w:ascii="DINosaur" w:hAnsi="DINosaur"/>
              <w:b/>
              <w:bCs/>
              <w:sz w:val="20"/>
              <w:szCs w:val="20"/>
            </w:rPr>
            <w:t>]</w:t>
          </w:r>
          <w:r w:rsidR="00DE7AD6">
            <w:rPr>
              <w:rFonts w:ascii="DINosaur" w:hAnsi="DINosaur"/>
              <w:b/>
              <w:bCs/>
              <w:sz w:val="20"/>
              <w:szCs w:val="20"/>
            </w:rPr>
            <w:t>.</w:t>
          </w:r>
        </w:sdtContent>
      </w:sdt>
    </w:p>
    <w:p w14:paraId="79EB2E67" w14:textId="77777777" w:rsidR="00DE7AD6" w:rsidRDefault="00DE7AD6" w:rsidP="001C125A">
      <w:pPr>
        <w:spacing w:after="0"/>
        <w:jc w:val="both"/>
        <w:rPr>
          <w:rFonts w:ascii="DINosaur" w:hAnsi="DINosaur"/>
          <w:sz w:val="6"/>
          <w:szCs w:val="6"/>
        </w:rPr>
      </w:pPr>
    </w:p>
    <w:p w14:paraId="2716A4AD" w14:textId="26BB48F9" w:rsidR="00C074A6" w:rsidRPr="002067AD" w:rsidRDefault="001934BE" w:rsidP="001C125A">
      <w:pPr>
        <w:spacing w:after="0"/>
        <w:jc w:val="both"/>
        <w:rPr>
          <w:rFonts w:ascii="DINosaur" w:hAnsi="DINosaur"/>
          <w:sz w:val="20"/>
          <w:szCs w:val="20"/>
        </w:rPr>
      </w:pPr>
      <w:r w:rsidRPr="00DE7AD6">
        <w:rPr>
          <w:rFonts w:ascii="DINosaur" w:hAnsi="DINosaur"/>
          <w:sz w:val="20"/>
          <w:szCs w:val="20"/>
        </w:rPr>
        <w:br/>
      </w:r>
      <w:r w:rsidR="00A2449E">
        <w:rPr>
          <w:rFonts w:ascii="DINosaur" w:hAnsi="DINosaur"/>
          <w:sz w:val="20"/>
          <w:szCs w:val="20"/>
        </w:rPr>
        <w:t>4</w:t>
      </w:r>
      <w:r w:rsidRPr="002067AD">
        <w:rPr>
          <w:rFonts w:ascii="DINosaur" w:hAnsi="DINosaur"/>
          <w:sz w:val="20"/>
          <w:szCs w:val="20"/>
        </w:rPr>
        <w:t xml:space="preserve">. The Account Administrator shall have </w:t>
      </w:r>
      <w:r w:rsidR="003240DF" w:rsidRPr="002067AD">
        <w:rPr>
          <w:rFonts w:ascii="DINosaur" w:hAnsi="DINosaur"/>
          <w:sz w:val="20"/>
          <w:szCs w:val="20"/>
        </w:rPr>
        <w:t>sole</w:t>
      </w:r>
      <w:r w:rsidRPr="002067AD">
        <w:rPr>
          <w:rFonts w:ascii="DINosaur" w:hAnsi="DINosaur"/>
          <w:sz w:val="20"/>
          <w:szCs w:val="20"/>
        </w:rPr>
        <w:t xml:space="preserve"> authority to:</w:t>
      </w:r>
    </w:p>
    <w:p w14:paraId="31102657" w14:textId="5856F7F8" w:rsidR="00C074A6" w:rsidRPr="002067AD" w:rsidRDefault="001934BE" w:rsidP="00300903">
      <w:pPr>
        <w:pStyle w:val="ListParagraph"/>
        <w:numPr>
          <w:ilvl w:val="0"/>
          <w:numId w:val="10"/>
        </w:numPr>
        <w:spacing w:after="0"/>
        <w:jc w:val="both"/>
        <w:rPr>
          <w:rFonts w:ascii="DINosaur" w:hAnsi="DINosaur"/>
          <w:sz w:val="20"/>
          <w:szCs w:val="20"/>
        </w:rPr>
      </w:pPr>
      <w:r w:rsidRPr="002067AD">
        <w:rPr>
          <w:rFonts w:ascii="DINosaur" w:hAnsi="DINosaur"/>
          <w:sz w:val="20"/>
          <w:szCs w:val="20"/>
        </w:rPr>
        <w:t xml:space="preserve">Appoint Internet Banking users and assign user access </w:t>
      </w:r>
      <w:proofErr w:type="gramStart"/>
      <w:r w:rsidRPr="002067AD">
        <w:rPr>
          <w:rFonts w:ascii="DINosaur" w:hAnsi="DINosaur"/>
          <w:sz w:val="20"/>
          <w:szCs w:val="20"/>
        </w:rPr>
        <w:t>permissions;</w:t>
      </w:r>
      <w:proofErr w:type="gramEnd"/>
    </w:p>
    <w:p w14:paraId="4FAD395C" w14:textId="77777777" w:rsidR="00300903" w:rsidRPr="002067AD" w:rsidRDefault="00C074A6" w:rsidP="00300903">
      <w:pPr>
        <w:pStyle w:val="ListParagraph"/>
        <w:numPr>
          <w:ilvl w:val="0"/>
          <w:numId w:val="10"/>
        </w:numPr>
        <w:spacing w:after="0"/>
        <w:jc w:val="both"/>
        <w:rPr>
          <w:rFonts w:ascii="DINosaur" w:hAnsi="DINosaur"/>
          <w:sz w:val="20"/>
          <w:szCs w:val="20"/>
        </w:rPr>
      </w:pPr>
      <w:r w:rsidRPr="002067AD">
        <w:rPr>
          <w:rFonts w:ascii="DINosaur" w:hAnsi="DINosaur"/>
          <w:sz w:val="20"/>
          <w:szCs w:val="20"/>
        </w:rPr>
        <w:t>Set transaction limits for the operation of the Business Account(s</w:t>
      </w:r>
      <w:proofErr w:type="gramStart"/>
      <w:r w:rsidRPr="002067AD">
        <w:rPr>
          <w:rFonts w:ascii="DINosaur" w:hAnsi="DINosaur"/>
          <w:sz w:val="20"/>
          <w:szCs w:val="20"/>
        </w:rPr>
        <w:t>);</w:t>
      </w:r>
      <w:proofErr w:type="gramEnd"/>
    </w:p>
    <w:p w14:paraId="75295883" w14:textId="77777777" w:rsidR="00300903" w:rsidRPr="002067AD" w:rsidRDefault="001934BE" w:rsidP="00300903">
      <w:pPr>
        <w:pStyle w:val="ListParagraph"/>
        <w:numPr>
          <w:ilvl w:val="0"/>
          <w:numId w:val="10"/>
        </w:numPr>
        <w:spacing w:after="0"/>
        <w:jc w:val="both"/>
        <w:rPr>
          <w:rFonts w:ascii="DINosaur" w:hAnsi="DINosaur"/>
          <w:sz w:val="20"/>
          <w:szCs w:val="20"/>
        </w:rPr>
      </w:pPr>
      <w:r w:rsidRPr="002067AD">
        <w:rPr>
          <w:rFonts w:ascii="DINosaur" w:hAnsi="DINosaur"/>
          <w:sz w:val="20"/>
          <w:szCs w:val="20"/>
        </w:rPr>
        <w:t>Authorise any transactions through Internet Banking or any other approved means.</w:t>
      </w:r>
    </w:p>
    <w:p w14:paraId="29E57079" w14:textId="67B8C3A8" w:rsidR="00300903" w:rsidRPr="002067AD" w:rsidRDefault="001934BE" w:rsidP="001C125A">
      <w:pPr>
        <w:spacing w:after="0"/>
        <w:jc w:val="both"/>
        <w:rPr>
          <w:rFonts w:ascii="DINosaur" w:hAnsi="DINosaur"/>
          <w:sz w:val="20"/>
          <w:szCs w:val="20"/>
        </w:rPr>
      </w:pPr>
      <w:r w:rsidRPr="00DE7AD6">
        <w:rPr>
          <w:rFonts w:ascii="DINosaur" w:hAnsi="DINosaur"/>
          <w:sz w:val="20"/>
          <w:szCs w:val="20"/>
        </w:rPr>
        <w:br/>
      </w:r>
      <w:r w:rsidR="00A2449E">
        <w:rPr>
          <w:rFonts w:ascii="DINosaur" w:hAnsi="DINosaur"/>
          <w:sz w:val="20"/>
          <w:szCs w:val="20"/>
        </w:rPr>
        <w:t>5</w:t>
      </w:r>
      <w:r w:rsidRPr="002067AD">
        <w:rPr>
          <w:rFonts w:ascii="DINosaur" w:hAnsi="DINosaur"/>
          <w:sz w:val="20"/>
          <w:szCs w:val="20"/>
        </w:rPr>
        <w:t>. The Account Administrator shall also serve as the primary contact person between the Company and Alunafi Ltd</w:t>
      </w:r>
      <w:r w:rsidR="00FF12A9">
        <w:rPr>
          <w:rFonts w:ascii="DINosaur" w:hAnsi="DINosaur"/>
          <w:sz w:val="20"/>
          <w:szCs w:val="20"/>
        </w:rPr>
        <w:t>.</w:t>
      </w:r>
      <w:r w:rsidRPr="002067AD">
        <w:rPr>
          <w:rFonts w:ascii="DINosaur" w:hAnsi="DINosaur"/>
          <w:sz w:val="20"/>
          <w:szCs w:val="20"/>
        </w:rPr>
        <w:t xml:space="preserve"> for all matters related to the operation of the Business Account(s), either via Internet Banking or through the email address used at the registration stage, in line with the Terms and Conditions of the Business Account as issued by Alunafi Ltd.</w:t>
      </w:r>
    </w:p>
    <w:p w14:paraId="432DA583" w14:textId="774B67BC" w:rsidR="00DC1C35" w:rsidRPr="002067AD" w:rsidRDefault="001934BE" w:rsidP="001C125A">
      <w:pPr>
        <w:spacing w:after="0"/>
        <w:jc w:val="both"/>
        <w:rPr>
          <w:rFonts w:ascii="DINosaur" w:hAnsi="DINosaur"/>
          <w:sz w:val="20"/>
          <w:szCs w:val="20"/>
        </w:rPr>
      </w:pPr>
      <w:r w:rsidRPr="00DE7AD6">
        <w:rPr>
          <w:rFonts w:ascii="DINosaur" w:hAnsi="DINosaur"/>
          <w:sz w:val="20"/>
          <w:szCs w:val="20"/>
        </w:rPr>
        <w:br/>
      </w:r>
      <w:r w:rsidR="00A2449E">
        <w:rPr>
          <w:rFonts w:ascii="DINosaur" w:hAnsi="DINosaur"/>
          <w:sz w:val="20"/>
          <w:szCs w:val="20"/>
        </w:rPr>
        <w:t>6</w:t>
      </w:r>
      <w:r w:rsidRPr="002067AD">
        <w:rPr>
          <w:rFonts w:ascii="DINosaur" w:hAnsi="DINosaur"/>
          <w:sz w:val="20"/>
          <w:szCs w:val="20"/>
        </w:rPr>
        <w:t>. The Company hereby holds Alunafi Ltd</w:t>
      </w:r>
      <w:r w:rsidR="00FF12A9">
        <w:rPr>
          <w:rFonts w:ascii="DINosaur" w:hAnsi="DINosaur"/>
          <w:sz w:val="20"/>
          <w:szCs w:val="20"/>
        </w:rPr>
        <w:t>.</w:t>
      </w:r>
      <w:r w:rsidRPr="002067AD">
        <w:rPr>
          <w:rFonts w:ascii="DINosaur" w:hAnsi="DINosaur"/>
          <w:sz w:val="20"/>
          <w:szCs w:val="20"/>
        </w:rPr>
        <w:t xml:space="preserve"> harmless and fully indemnified against any losses, claims, liabilities, or </w:t>
      </w:r>
      <w:proofErr w:type="gramStart"/>
      <w:r w:rsidRPr="002067AD">
        <w:rPr>
          <w:rFonts w:ascii="DINosaur" w:hAnsi="DINosaur"/>
          <w:sz w:val="20"/>
          <w:szCs w:val="20"/>
        </w:rPr>
        <w:t>damages</w:t>
      </w:r>
      <w:proofErr w:type="gramEnd"/>
      <w:r w:rsidRPr="002067AD">
        <w:rPr>
          <w:rFonts w:ascii="DINosaur" w:hAnsi="DINosaur"/>
          <w:sz w:val="20"/>
          <w:szCs w:val="20"/>
        </w:rPr>
        <w:t xml:space="preserve"> suffered by the Company </w:t>
      </w:r>
      <w:proofErr w:type="gramStart"/>
      <w:r w:rsidRPr="002067AD">
        <w:rPr>
          <w:rFonts w:ascii="DINosaur" w:hAnsi="DINosaur"/>
          <w:sz w:val="20"/>
          <w:szCs w:val="20"/>
        </w:rPr>
        <w:t>as a result of</w:t>
      </w:r>
      <w:proofErr w:type="gramEnd"/>
      <w:r w:rsidRPr="002067AD">
        <w:rPr>
          <w:rFonts w:ascii="DINosaur" w:hAnsi="DINosaur"/>
          <w:sz w:val="20"/>
          <w:szCs w:val="20"/>
        </w:rPr>
        <w:t xml:space="preserve"> any instructions issued by the Account Administrator, provided that Alunafi Ltd</w:t>
      </w:r>
      <w:r w:rsidR="00FF12A9">
        <w:rPr>
          <w:rFonts w:ascii="DINosaur" w:hAnsi="DINosaur"/>
          <w:sz w:val="20"/>
          <w:szCs w:val="20"/>
        </w:rPr>
        <w:t>.</w:t>
      </w:r>
      <w:r w:rsidRPr="002067AD">
        <w:rPr>
          <w:rFonts w:ascii="DINosaur" w:hAnsi="DINosaur"/>
          <w:sz w:val="20"/>
          <w:szCs w:val="20"/>
        </w:rPr>
        <w:t xml:space="preserve"> acts in accordance with such instructions in good faith.</w:t>
      </w:r>
    </w:p>
    <w:p w14:paraId="14B3288A" w14:textId="17016817" w:rsidR="0066450A" w:rsidRPr="00DE7AD6" w:rsidRDefault="0066450A" w:rsidP="001C125A">
      <w:pPr>
        <w:spacing w:after="0"/>
        <w:jc w:val="both"/>
        <w:rPr>
          <w:rFonts w:ascii="DINosaur" w:hAnsi="DINosaur"/>
          <w:sz w:val="20"/>
          <w:szCs w:val="20"/>
        </w:rPr>
      </w:pPr>
    </w:p>
    <w:p w14:paraId="4F86134F" w14:textId="4639064A" w:rsidR="0011715F" w:rsidRPr="002067AD" w:rsidRDefault="001934BE" w:rsidP="001C125A">
      <w:pPr>
        <w:spacing w:after="0"/>
        <w:jc w:val="both"/>
        <w:rPr>
          <w:rFonts w:ascii="DINosaur" w:hAnsi="DINosaur"/>
          <w:sz w:val="20"/>
          <w:szCs w:val="20"/>
        </w:rPr>
      </w:pPr>
      <w:r w:rsidRPr="002067AD">
        <w:rPr>
          <w:rFonts w:ascii="DINosaur" w:hAnsi="DINosaur"/>
          <w:sz w:val="20"/>
          <w:szCs w:val="20"/>
        </w:rPr>
        <w:lastRenderedPageBreak/>
        <w:t>These resolutions are made in accordance with the legal and judicial representation as set out in the Memorandum and Articles of Association of the Company and shall remain in full force and effect until expressly revoked or amended by the Board of Directors in writing.</w:t>
      </w:r>
    </w:p>
    <w:p w14:paraId="063B52B5" w14:textId="77777777" w:rsidR="003314B6" w:rsidRDefault="001934BE" w:rsidP="00D11C90">
      <w:pPr>
        <w:spacing w:after="0" w:line="240" w:lineRule="auto"/>
        <w:jc w:val="both"/>
        <w:rPr>
          <w:rFonts w:ascii="DINosaur" w:hAnsi="DINosaur"/>
          <w:sz w:val="20"/>
          <w:szCs w:val="20"/>
        </w:rPr>
      </w:pPr>
      <w:r w:rsidRPr="00DE7AD6">
        <w:rPr>
          <w:rFonts w:ascii="DINosaur" w:hAnsi="DINosaur"/>
          <w:sz w:val="20"/>
          <w:szCs w:val="20"/>
        </w:rPr>
        <w:br/>
      </w:r>
      <w:r w:rsidR="003314B6" w:rsidRPr="002067AD">
        <w:rPr>
          <w:rFonts w:ascii="DINosaur" w:hAnsi="DINosaur"/>
          <w:sz w:val="20"/>
          <w:szCs w:val="20"/>
        </w:rPr>
        <w:t>Certified True Copy</w:t>
      </w:r>
    </w:p>
    <w:p w14:paraId="1A0B70C9" w14:textId="77777777" w:rsidR="00D11C90" w:rsidRPr="00D11C90" w:rsidRDefault="00D11C90" w:rsidP="00D11C90">
      <w:pPr>
        <w:spacing w:after="0" w:line="240" w:lineRule="auto"/>
        <w:jc w:val="both"/>
        <w:rPr>
          <w:rFonts w:ascii="DINosaur" w:hAnsi="DINosaur"/>
          <w:sz w:val="10"/>
          <w:szCs w:val="10"/>
        </w:rPr>
      </w:pPr>
    </w:p>
    <w:p w14:paraId="2CE08B8C" w14:textId="77777777" w:rsidR="003314B6" w:rsidRPr="002067AD" w:rsidRDefault="003314B6" w:rsidP="003314B6">
      <w:pPr>
        <w:spacing w:line="240" w:lineRule="auto"/>
        <w:jc w:val="both"/>
        <w:rPr>
          <w:rFonts w:ascii="DINosaur" w:hAnsi="DINosaur"/>
          <w:sz w:val="20"/>
          <w:szCs w:val="20"/>
        </w:rPr>
      </w:pPr>
      <w:r w:rsidRPr="002067AD">
        <w:rPr>
          <w:rFonts w:ascii="DINosaur" w:hAnsi="DINosaur"/>
          <w:sz w:val="20"/>
          <w:szCs w:val="20"/>
        </w:rPr>
        <w:t xml:space="preserve">Signed this </w:t>
      </w:r>
      <w:sdt>
        <w:sdtPr>
          <w:rPr>
            <w:rFonts w:ascii="DINosaur" w:hAnsi="DINosaur"/>
            <w:b/>
            <w:bCs/>
            <w:sz w:val="20"/>
            <w:szCs w:val="20"/>
          </w:rPr>
          <w:id w:val="828484420"/>
          <w:placeholder>
            <w:docPart w:val="C230AC95F58B41E4B55049D32985CFFF"/>
          </w:placeholder>
          <w:text/>
        </w:sdtPr>
        <w:sdtEndPr/>
        <w:sdtContent>
          <w:r w:rsidRPr="002067AD">
            <w:rPr>
              <w:rFonts w:ascii="DINosaur" w:hAnsi="DINosaur"/>
              <w:b/>
              <w:bCs/>
              <w:sz w:val="20"/>
              <w:szCs w:val="20"/>
            </w:rPr>
            <w:t>[dd]</w:t>
          </w:r>
        </w:sdtContent>
      </w:sdt>
      <w:r w:rsidRPr="002067AD">
        <w:rPr>
          <w:rFonts w:ascii="DINosaur" w:hAnsi="DINosaur"/>
          <w:sz w:val="20"/>
          <w:szCs w:val="20"/>
        </w:rPr>
        <w:t xml:space="preserve"> day of </w:t>
      </w:r>
      <w:sdt>
        <w:sdtPr>
          <w:rPr>
            <w:rFonts w:ascii="DINosaur" w:hAnsi="DINosaur"/>
            <w:b/>
            <w:bCs/>
            <w:sz w:val="20"/>
            <w:szCs w:val="20"/>
          </w:rPr>
          <w:id w:val="-576433017"/>
          <w:placeholder>
            <w:docPart w:val="C230AC95F58B41E4B55049D32985CFFF"/>
          </w:placeholder>
          <w:text/>
        </w:sdtPr>
        <w:sdtEndPr/>
        <w:sdtContent>
          <w:r w:rsidRPr="002067AD">
            <w:rPr>
              <w:rFonts w:ascii="DINosaur" w:hAnsi="DINosaur"/>
              <w:b/>
              <w:bCs/>
              <w:sz w:val="20"/>
              <w:szCs w:val="20"/>
            </w:rPr>
            <w:t>[month]</w:t>
          </w:r>
        </w:sdtContent>
      </w:sdt>
      <w:r w:rsidRPr="002067AD">
        <w:rPr>
          <w:rFonts w:ascii="DINosaur" w:hAnsi="DINosaur"/>
          <w:sz w:val="20"/>
          <w:szCs w:val="20"/>
        </w:rPr>
        <w:t xml:space="preserve"> ,</w:t>
      </w:r>
      <w:sdt>
        <w:sdtPr>
          <w:rPr>
            <w:rFonts w:ascii="DINosaur" w:hAnsi="DINosaur"/>
            <w:b/>
            <w:bCs/>
            <w:sz w:val="20"/>
            <w:szCs w:val="20"/>
          </w:rPr>
          <w:id w:val="1865177054"/>
          <w:placeholder>
            <w:docPart w:val="C230AC95F58B41E4B55049D32985CFFF"/>
          </w:placeholder>
          <w:text/>
        </w:sdtPr>
        <w:sdtEndPr/>
        <w:sdtContent>
          <w:r w:rsidRPr="002067AD">
            <w:rPr>
              <w:rFonts w:ascii="DINosaur" w:hAnsi="DINosaur"/>
              <w:b/>
              <w:bCs/>
              <w:sz w:val="20"/>
              <w:szCs w:val="20"/>
            </w:rPr>
            <w:t>[year]</w:t>
          </w:r>
        </w:sdtContent>
      </w:sdt>
      <w:r w:rsidRPr="002067AD">
        <w:rPr>
          <w:rFonts w:ascii="DINosaur" w:hAnsi="DINosaur"/>
          <w:sz w:val="20"/>
          <w:szCs w:val="20"/>
        </w:rPr>
        <w:t>.</w:t>
      </w:r>
    </w:p>
    <w:p w14:paraId="3D5650A0" w14:textId="77777777" w:rsidR="003314B6" w:rsidRDefault="003314B6" w:rsidP="003314B6">
      <w:pPr>
        <w:spacing w:line="240" w:lineRule="auto"/>
        <w:jc w:val="both"/>
        <w:rPr>
          <w:rFonts w:ascii="DINosaur" w:hAnsi="DINosaur"/>
          <w:sz w:val="20"/>
          <w:szCs w:val="20"/>
        </w:rPr>
      </w:pPr>
    </w:p>
    <w:p w14:paraId="791228EE" w14:textId="77777777" w:rsidR="00E960E0" w:rsidRPr="002067AD" w:rsidRDefault="00E960E0" w:rsidP="003314B6">
      <w:pPr>
        <w:spacing w:line="240" w:lineRule="auto"/>
        <w:jc w:val="both"/>
        <w:rPr>
          <w:rFonts w:ascii="DINosaur" w:hAnsi="DINosaur"/>
          <w:sz w:val="20"/>
          <w:szCs w:val="20"/>
        </w:rPr>
      </w:pPr>
    </w:p>
    <w:p w14:paraId="335FF101" w14:textId="77777777" w:rsidR="003314B6" w:rsidRPr="002067AD" w:rsidRDefault="003314B6" w:rsidP="003314B6">
      <w:pPr>
        <w:spacing w:line="240" w:lineRule="auto"/>
        <w:jc w:val="both"/>
        <w:rPr>
          <w:rFonts w:ascii="DINosaur" w:hAnsi="DINosaur"/>
          <w:sz w:val="20"/>
          <w:szCs w:val="20"/>
        </w:rPr>
      </w:pPr>
    </w:p>
    <w:tbl>
      <w:tblPr>
        <w:tblStyle w:val="TableGrid"/>
        <w:tblW w:w="107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5"/>
        <w:gridCol w:w="2685"/>
        <w:gridCol w:w="2685"/>
        <w:gridCol w:w="2685"/>
      </w:tblGrid>
      <w:tr w:rsidR="00B3027D" w14:paraId="78E0BF84" w14:textId="77777777" w:rsidTr="00D11C90">
        <w:tc>
          <w:tcPr>
            <w:tcW w:w="2685" w:type="dxa"/>
          </w:tcPr>
          <w:p w14:paraId="181269C9" w14:textId="77777777" w:rsidR="00B3027D" w:rsidRPr="002A76B1" w:rsidRDefault="00B3027D" w:rsidP="003F7B39">
            <w:pPr>
              <w:jc w:val="both"/>
              <w:rPr>
                <w:rFonts w:ascii="DINosaur" w:hAnsi="DINosaur"/>
                <w:sz w:val="20"/>
                <w:szCs w:val="20"/>
              </w:rPr>
            </w:pPr>
            <w:r w:rsidRPr="002A76B1">
              <w:rPr>
                <w:rFonts w:ascii="DINosaur" w:hAnsi="DINosaur"/>
                <w:sz w:val="20"/>
                <w:szCs w:val="20"/>
              </w:rPr>
              <w:t>_________________________</w:t>
            </w:r>
            <w:r w:rsidRPr="002A76B1">
              <w:rPr>
                <w:rFonts w:ascii="DINosaur" w:hAnsi="DINosaur"/>
                <w:sz w:val="20"/>
                <w:szCs w:val="20"/>
              </w:rPr>
              <w:br/>
            </w:r>
            <w:sdt>
              <w:sdtPr>
                <w:rPr>
                  <w:rFonts w:ascii="DINosaur" w:hAnsi="DINosaur"/>
                  <w:b/>
                  <w:bCs/>
                  <w:sz w:val="20"/>
                  <w:szCs w:val="20"/>
                </w:rPr>
                <w:id w:val="1574154423"/>
                <w:placeholder>
                  <w:docPart w:val="34525B103319410FB4A7A64C8EEECCDA"/>
                </w:placeholder>
                <w:text/>
              </w:sdtPr>
              <w:sdtEndPr/>
              <w:sdtContent>
                <w:r w:rsidRPr="002A76B1">
                  <w:rPr>
                    <w:rFonts w:ascii="DINosaur" w:hAnsi="DINosaur"/>
                    <w:b/>
                    <w:bCs/>
                    <w:sz w:val="20"/>
                    <w:szCs w:val="20"/>
                  </w:rPr>
                  <w:t>[Name of Director 1]</w:t>
                </w:r>
              </w:sdtContent>
            </w:sdt>
          </w:p>
          <w:p w14:paraId="1571037D" w14:textId="77777777" w:rsidR="00B3027D" w:rsidRDefault="00B3027D" w:rsidP="003F7B39">
            <w:pPr>
              <w:jc w:val="both"/>
              <w:rPr>
                <w:rFonts w:ascii="DINosaur" w:hAnsi="DINosaur"/>
                <w:sz w:val="20"/>
                <w:szCs w:val="20"/>
              </w:rPr>
            </w:pPr>
            <w:r w:rsidRPr="002A76B1">
              <w:rPr>
                <w:rFonts w:ascii="DINosaur" w:hAnsi="DINosaur"/>
                <w:sz w:val="20"/>
                <w:szCs w:val="20"/>
              </w:rPr>
              <w:t>Director</w:t>
            </w:r>
          </w:p>
        </w:tc>
        <w:tc>
          <w:tcPr>
            <w:tcW w:w="2685" w:type="dxa"/>
          </w:tcPr>
          <w:p w14:paraId="2B9F801E" w14:textId="77777777" w:rsidR="00B3027D" w:rsidRPr="002A76B1" w:rsidRDefault="00B3027D" w:rsidP="003F7B39">
            <w:pPr>
              <w:jc w:val="both"/>
              <w:rPr>
                <w:rFonts w:ascii="DINosaur" w:hAnsi="DINosaur"/>
                <w:b/>
                <w:bCs/>
                <w:sz w:val="20"/>
                <w:szCs w:val="20"/>
              </w:rPr>
            </w:pPr>
            <w:r w:rsidRPr="002A76B1">
              <w:rPr>
                <w:rFonts w:ascii="DINosaur" w:hAnsi="DINosaur"/>
                <w:sz w:val="20"/>
                <w:szCs w:val="20"/>
              </w:rPr>
              <w:t>_________________________</w:t>
            </w:r>
            <w:r w:rsidRPr="002A76B1">
              <w:rPr>
                <w:rFonts w:ascii="DINosaur" w:hAnsi="DINosaur"/>
                <w:sz w:val="20"/>
                <w:szCs w:val="20"/>
              </w:rPr>
              <w:br/>
            </w:r>
            <w:sdt>
              <w:sdtPr>
                <w:rPr>
                  <w:rFonts w:ascii="DINosaur" w:hAnsi="DINosaur"/>
                  <w:b/>
                  <w:bCs/>
                  <w:sz w:val="20"/>
                  <w:szCs w:val="20"/>
                </w:rPr>
                <w:id w:val="1150946353"/>
                <w:placeholder>
                  <w:docPart w:val="984528FC360E492CB0359E7B586DD835"/>
                </w:placeholder>
                <w:text/>
              </w:sdtPr>
              <w:sdtEndPr/>
              <w:sdtContent>
                <w:r w:rsidRPr="002A76B1">
                  <w:rPr>
                    <w:rFonts w:ascii="DINosaur" w:hAnsi="DINosaur"/>
                    <w:b/>
                    <w:bCs/>
                    <w:sz w:val="20"/>
                    <w:szCs w:val="20"/>
                  </w:rPr>
                  <w:t>[Name of Director 2]</w:t>
                </w:r>
              </w:sdtContent>
            </w:sdt>
          </w:p>
          <w:p w14:paraId="2102D119" w14:textId="77777777" w:rsidR="00B3027D" w:rsidRDefault="00B3027D" w:rsidP="003F7B39">
            <w:pPr>
              <w:jc w:val="both"/>
              <w:rPr>
                <w:rFonts w:ascii="DINosaur" w:hAnsi="DINosaur"/>
                <w:sz w:val="20"/>
                <w:szCs w:val="20"/>
              </w:rPr>
            </w:pPr>
            <w:r w:rsidRPr="002A76B1">
              <w:rPr>
                <w:rFonts w:ascii="DINosaur" w:hAnsi="DINosaur"/>
                <w:sz w:val="20"/>
                <w:szCs w:val="20"/>
              </w:rPr>
              <w:t>Director</w:t>
            </w:r>
          </w:p>
        </w:tc>
        <w:tc>
          <w:tcPr>
            <w:tcW w:w="2685" w:type="dxa"/>
          </w:tcPr>
          <w:p w14:paraId="041C6987" w14:textId="77777777" w:rsidR="00B3027D" w:rsidRPr="002A76B1" w:rsidRDefault="00B3027D" w:rsidP="003F7B39">
            <w:pPr>
              <w:jc w:val="both"/>
              <w:rPr>
                <w:rFonts w:ascii="DINosaur" w:hAnsi="DINosaur"/>
                <w:sz w:val="20"/>
                <w:szCs w:val="20"/>
              </w:rPr>
            </w:pPr>
            <w:r w:rsidRPr="002A76B1">
              <w:rPr>
                <w:rFonts w:ascii="DINosaur" w:hAnsi="DINosaur"/>
                <w:sz w:val="20"/>
                <w:szCs w:val="20"/>
              </w:rPr>
              <w:t>_________________________</w:t>
            </w:r>
            <w:r w:rsidRPr="002A76B1">
              <w:rPr>
                <w:rFonts w:ascii="DINosaur" w:hAnsi="DINosaur"/>
                <w:sz w:val="20"/>
                <w:szCs w:val="20"/>
              </w:rPr>
              <w:br/>
            </w:r>
            <w:sdt>
              <w:sdtPr>
                <w:rPr>
                  <w:rFonts w:ascii="DINosaur" w:hAnsi="DINosaur"/>
                  <w:b/>
                  <w:bCs/>
                  <w:sz w:val="20"/>
                  <w:szCs w:val="20"/>
                </w:rPr>
                <w:id w:val="230049113"/>
                <w:placeholder>
                  <w:docPart w:val="A6BED2DDF4E0455C8A29F18108F90C44"/>
                </w:placeholder>
                <w:text/>
              </w:sdtPr>
              <w:sdtEndPr/>
              <w:sdtContent>
                <w:r w:rsidRPr="002A76B1">
                  <w:rPr>
                    <w:rFonts w:ascii="DINosaur" w:hAnsi="DINosaur"/>
                    <w:b/>
                    <w:bCs/>
                    <w:sz w:val="20"/>
                    <w:szCs w:val="20"/>
                  </w:rPr>
                  <w:t xml:space="preserve">[Name of Director </w:t>
                </w:r>
                <w:r>
                  <w:rPr>
                    <w:rFonts w:ascii="DINosaur" w:hAnsi="DINosaur"/>
                    <w:b/>
                    <w:bCs/>
                    <w:sz w:val="20"/>
                    <w:szCs w:val="20"/>
                  </w:rPr>
                  <w:t>3</w:t>
                </w:r>
                <w:r w:rsidRPr="002A76B1">
                  <w:rPr>
                    <w:rFonts w:ascii="DINosaur" w:hAnsi="DINosaur"/>
                    <w:b/>
                    <w:bCs/>
                    <w:sz w:val="20"/>
                    <w:szCs w:val="20"/>
                  </w:rPr>
                  <w:t>]</w:t>
                </w:r>
              </w:sdtContent>
            </w:sdt>
          </w:p>
          <w:p w14:paraId="5109116C" w14:textId="77777777" w:rsidR="00B3027D" w:rsidRDefault="00B3027D" w:rsidP="003F7B39">
            <w:pPr>
              <w:jc w:val="both"/>
              <w:rPr>
                <w:rFonts w:ascii="DINosaur" w:hAnsi="DINosaur"/>
                <w:sz w:val="20"/>
                <w:szCs w:val="20"/>
              </w:rPr>
            </w:pPr>
            <w:r w:rsidRPr="002A76B1">
              <w:rPr>
                <w:rFonts w:ascii="DINosaur" w:hAnsi="DINosaur"/>
                <w:sz w:val="20"/>
                <w:szCs w:val="20"/>
              </w:rPr>
              <w:t>Director</w:t>
            </w:r>
          </w:p>
        </w:tc>
        <w:tc>
          <w:tcPr>
            <w:tcW w:w="2685" w:type="dxa"/>
          </w:tcPr>
          <w:p w14:paraId="63EE2A9C" w14:textId="77777777" w:rsidR="00B3027D" w:rsidRPr="002A76B1" w:rsidRDefault="00B3027D" w:rsidP="003F7B39">
            <w:pPr>
              <w:jc w:val="both"/>
              <w:rPr>
                <w:rFonts w:ascii="DINosaur" w:hAnsi="DINosaur"/>
                <w:b/>
                <w:bCs/>
                <w:sz w:val="20"/>
                <w:szCs w:val="20"/>
              </w:rPr>
            </w:pPr>
            <w:r w:rsidRPr="002A76B1">
              <w:rPr>
                <w:rFonts w:ascii="DINosaur" w:hAnsi="DINosaur"/>
                <w:sz w:val="20"/>
                <w:szCs w:val="20"/>
              </w:rPr>
              <w:t>_________________________</w:t>
            </w:r>
            <w:r w:rsidRPr="002A76B1">
              <w:rPr>
                <w:rFonts w:ascii="DINosaur" w:hAnsi="DINosaur"/>
                <w:sz w:val="20"/>
                <w:szCs w:val="20"/>
              </w:rPr>
              <w:br/>
            </w:r>
            <w:sdt>
              <w:sdtPr>
                <w:rPr>
                  <w:rFonts w:ascii="DINosaur" w:hAnsi="DINosaur"/>
                  <w:b/>
                  <w:bCs/>
                  <w:sz w:val="20"/>
                  <w:szCs w:val="20"/>
                </w:rPr>
                <w:id w:val="160828832"/>
                <w:placeholder>
                  <w:docPart w:val="FCB86DD1CB8E42BE89DD6EB44F90A7E8"/>
                </w:placeholder>
                <w:text/>
              </w:sdtPr>
              <w:sdtEndPr/>
              <w:sdtContent>
                <w:r w:rsidRPr="002A76B1">
                  <w:rPr>
                    <w:rFonts w:ascii="DINosaur" w:hAnsi="DINosaur"/>
                    <w:b/>
                    <w:bCs/>
                    <w:sz w:val="20"/>
                    <w:szCs w:val="20"/>
                  </w:rPr>
                  <w:t xml:space="preserve">[Name of Director </w:t>
                </w:r>
                <w:r>
                  <w:rPr>
                    <w:rFonts w:ascii="DINosaur" w:hAnsi="DINosaur"/>
                    <w:b/>
                    <w:bCs/>
                    <w:sz w:val="20"/>
                    <w:szCs w:val="20"/>
                  </w:rPr>
                  <w:t>4</w:t>
                </w:r>
                <w:r w:rsidRPr="002A76B1">
                  <w:rPr>
                    <w:rFonts w:ascii="DINosaur" w:hAnsi="DINosaur"/>
                    <w:b/>
                    <w:bCs/>
                    <w:sz w:val="20"/>
                    <w:szCs w:val="20"/>
                  </w:rPr>
                  <w:t>]</w:t>
                </w:r>
              </w:sdtContent>
            </w:sdt>
          </w:p>
          <w:p w14:paraId="42E57C5C" w14:textId="77777777" w:rsidR="00B3027D" w:rsidRDefault="00B3027D" w:rsidP="003F7B39">
            <w:pPr>
              <w:jc w:val="both"/>
              <w:rPr>
                <w:rFonts w:ascii="DINosaur" w:hAnsi="DINosaur"/>
                <w:sz w:val="20"/>
                <w:szCs w:val="20"/>
              </w:rPr>
            </w:pPr>
            <w:r w:rsidRPr="002A76B1">
              <w:rPr>
                <w:rFonts w:ascii="DINosaur" w:hAnsi="DINosaur"/>
                <w:sz w:val="20"/>
                <w:szCs w:val="20"/>
              </w:rPr>
              <w:t>Director</w:t>
            </w:r>
          </w:p>
        </w:tc>
      </w:tr>
    </w:tbl>
    <w:p w14:paraId="003C8598" w14:textId="434792AD" w:rsidR="00A85DBE" w:rsidRPr="002067AD" w:rsidRDefault="00A85DBE" w:rsidP="003314B6">
      <w:pPr>
        <w:spacing w:after="0"/>
        <w:jc w:val="both"/>
        <w:rPr>
          <w:rFonts w:ascii="DINosaur" w:hAnsi="DINosaur"/>
          <w:sz w:val="20"/>
          <w:szCs w:val="20"/>
        </w:rPr>
      </w:pPr>
    </w:p>
    <w:sectPr w:rsidR="00A85DBE" w:rsidRPr="002067AD" w:rsidSect="00B3027D">
      <w:footerReference w:type="default" r:id="rId11"/>
      <w:pgSz w:w="12240" w:h="15840" w:code="1"/>
      <w:pgMar w:top="851" w:right="851" w:bottom="624" w:left="851" w:header="72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F6B19" w14:textId="77777777" w:rsidR="00217254" w:rsidRDefault="00217254" w:rsidP="00A529A0">
      <w:pPr>
        <w:spacing w:after="0" w:line="240" w:lineRule="auto"/>
      </w:pPr>
      <w:r>
        <w:separator/>
      </w:r>
    </w:p>
  </w:endnote>
  <w:endnote w:type="continuationSeparator" w:id="0">
    <w:p w14:paraId="36154D70" w14:textId="77777777" w:rsidR="00217254" w:rsidRDefault="00217254" w:rsidP="00A52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DINosaur">
    <w:panose1 w:val="02000000000000000000"/>
    <w:charset w:val="00"/>
    <w:family w:val="modern"/>
    <w:notTrueType/>
    <w:pitch w:val="variable"/>
    <w:sig w:usb0="A00000E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DINosaur" w:hAnsi="DINosaur"/>
        <w:color w:val="808080" w:themeColor="background1" w:themeShade="80"/>
        <w:sz w:val="16"/>
        <w:szCs w:val="16"/>
      </w:rPr>
      <w:id w:val="-1845620664"/>
      <w:docPartObj>
        <w:docPartGallery w:val="Page Numbers (Bottom of Page)"/>
        <w:docPartUnique/>
      </w:docPartObj>
    </w:sdtPr>
    <w:sdtEndPr/>
    <w:sdtContent>
      <w:p w14:paraId="61FB2243" w14:textId="58E1B3CD" w:rsidR="00A529A0" w:rsidRPr="008E1866" w:rsidRDefault="008E1866" w:rsidP="00D11C90">
        <w:pPr>
          <w:pStyle w:val="Footer"/>
          <w:tabs>
            <w:tab w:val="clear" w:pos="9360"/>
            <w:tab w:val="right" w:pos="10490"/>
          </w:tabs>
          <w:rPr>
            <w:rFonts w:ascii="DINosaur" w:hAnsi="DINosaur"/>
            <w:color w:val="808080" w:themeColor="background1" w:themeShade="80"/>
            <w:sz w:val="16"/>
            <w:szCs w:val="16"/>
          </w:rPr>
        </w:pPr>
        <w:r w:rsidRPr="008E1866">
          <w:rPr>
            <w:rFonts w:ascii="DINosaur" w:hAnsi="DINosaur"/>
            <w:color w:val="808080" w:themeColor="background1" w:themeShade="80"/>
            <w:sz w:val="16"/>
            <w:szCs w:val="16"/>
          </w:rPr>
          <w:t>ALUNBR02.v1</w:t>
        </w:r>
        <w:r w:rsidRPr="008E1866">
          <w:rPr>
            <w:rFonts w:ascii="DINosaur" w:hAnsi="DINosaur"/>
            <w:color w:val="808080" w:themeColor="background1" w:themeShade="80"/>
            <w:sz w:val="16"/>
            <w:szCs w:val="16"/>
          </w:rPr>
          <w:tab/>
        </w:r>
        <w:r w:rsidRPr="008E1866">
          <w:rPr>
            <w:rFonts w:ascii="DINosaur" w:hAnsi="DINosaur"/>
            <w:color w:val="808080" w:themeColor="background1" w:themeShade="80"/>
            <w:sz w:val="16"/>
            <w:szCs w:val="16"/>
          </w:rPr>
          <w:tab/>
        </w:r>
        <w:r w:rsidR="00A529A0" w:rsidRPr="008E1866">
          <w:rPr>
            <w:rFonts w:ascii="DINosaur" w:hAnsi="DINosaur"/>
            <w:color w:val="808080" w:themeColor="background1" w:themeShade="80"/>
            <w:sz w:val="16"/>
            <w:szCs w:val="16"/>
          </w:rPr>
          <w:t xml:space="preserve">Page | </w:t>
        </w:r>
        <w:r w:rsidR="00A529A0" w:rsidRPr="008E1866">
          <w:rPr>
            <w:rFonts w:ascii="DINosaur" w:hAnsi="DINosaur"/>
            <w:color w:val="808080" w:themeColor="background1" w:themeShade="80"/>
            <w:sz w:val="16"/>
            <w:szCs w:val="16"/>
          </w:rPr>
          <w:fldChar w:fldCharType="begin"/>
        </w:r>
        <w:r w:rsidR="00A529A0" w:rsidRPr="008E1866">
          <w:rPr>
            <w:rFonts w:ascii="DINosaur" w:hAnsi="DINosaur"/>
            <w:color w:val="808080" w:themeColor="background1" w:themeShade="80"/>
            <w:sz w:val="16"/>
            <w:szCs w:val="16"/>
          </w:rPr>
          <w:instrText xml:space="preserve"> PAGE   \* MERGEFORMAT </w:instrText>
        </w:r>
        <w:r w:rsidR="00A529A0" w:rsidRPr="008E1866">
          <w:rPr>
            <w:rFonts w:ascii="DINosaur" w:hAnsi="DINosaur"/>
            <w:color w:val="808080" w:themeColor="background1" w:themeShade="80"/>
            <w:sz w:val="16"/>
            <w:szCs w:val="16"/>
          </w:rPr>
          <w:fldChar w:fldCharType="separate"/>
        </w:r>
        <w:r w:rsidR="00A529A0" w:rsidRPr="008E1866">
          <w:rPr>
            <w:rFonts w:ascii="DINosaur" w:hAnsi="DINosaur"/>
            <w:noProof/>
            <w:color w:val="808080" w:themeColor="background1" w:themeShade="80"/>
            <w:sz w:val="16"/>
            <w:szCs w:val="16"/>
          </w:rPr>
          <w:t>2</w:t>
        </w:r>
        <w:r w:rsidR="00A529A0" w:rsidRPr="008E1866">
          <w:rPr>
            <w:rFonts w:ascii="DINosaur" w:hAnsi="DINosaur"/>
            <w:noProof/>
            <w:color w:val="808080" w:themeColor="background1" w:themeShade="80"/>
            <w:sz w:val="16"/>
            <w:szCs w:val="16"/>
          </w:rPr>
          <w:fldChar w:fldCharType="end"/>
        </w:r>
        <w:r w:rsidR="00A529A0" w:rsidRPr="008E1866">
          <w:rPr>
            <w:rFonts w:ascii="DINosaur" w:hAnsi="DINosaur"/>
            <w:color w:val="808080" w:themeColor="background1" w:themeShade="80"/>
            <w:sz w:val="16"/>
            <w:szCs w:val="16"/>
          </w:rPr>
          <w:t xml:space="preserve"> </w:t>
        </w:r>
      </w:p>
    </w:sdtContent>
  </w:sdt>
  <w:p w14:paraId="7565A731" w14:textId="77777777" w:rsidR="00A529A0" w:rsidRPr="008E1866" w:rsidRDefault="00A529A0">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5BDA3" w14:textId="77777777" w:rsidR="00217254" w:rsidRDefault="00217254" w:rsidP="00A529A0">
      <w:pPr>
        <w:spacing w:after="0" w:line="240" w:lineRule="auto"/>
      </w:pPr>
      <w:r>
        <w:separator/>
      </w:r>
    </w:p>
  </w:footnote>
  <w:footnote w:type="continuationSeparator" w:id="0">
    <w:p w14:paraId="10C4E811" w14:textId="77777777" w:rsidR="00217254" w:rsidRDefault="00217254" w:rsidP="00A52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5A261F4"/>
    <w:multiLevelType w:val="hybridMultilevel"/>
    <w:tmpl w:val="4ACAA5F8"/>
    <w:lvl w:ilvl="0" w:tplc="B7360C2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07589250">
    <w:abstractNumId w:val="8"/>
  </w:num>
  <w:num w:numId="2" w16cid:durableId="83958886">
    <w:abstractNumId w:val="6"/>
  </w:num>
  <w:num w:numId="3" w16cid:durableId="251278367">
    <w:abstractNumId w:val="5"/>
  </w:num>
  <w:num w:numId="4" w16cid:durableId="18943963">
    <w:abstractNumId w:val="4"/>
  </w:num>
  <w:num w:numId="5" w16cid:durableId="496847927">
    <w:abstractNumId w:val="7"/>
  </w:num>
  <w:num w:numId="6" w16cid:durableId="887572297">
    <w:abstractNumId w:val="3"/>
  </w:num>
  <w:num w:numId="7" w16cid:durableId="484080578">
    <w:abstractNumId w:val="2"/>
  </w:num>
  <w:num w:numId="8" w16cid:durableId="1146357100">
    <w:abstractNumId w:val="1"/>
  </w:num>
  <w:num w:numId="9" w16cid:durableId="242180952">
    <w:abstractNumId w:val="0"/>
  </w:num>
  <w:num w:numId="10" w16cid:durableId="5691972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cumentProtection w:edit="forms" w:enforcement="1" w:cryptProviderType="rsaAES" w:cryptAlgorithmClass="hash" w:cryptAlgorithmType="typeAny" w:cryptAlgorithmSid="14" w:cryptSpinCount="100000" w:hash="XFz/Reu0O1H2Rl+YRqVCvhc2gqTz85xz89x4cuM6iEOc4dG/88PSeDvI6ZgwBNHdVGsp5Mk79axss3tpbOiN1Q==" w:salt="NMHoKLar2lpuenG4lAGtg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72EB"/>
    <w:rsid w:val="0011715F"/>
    <w:rsid w:val="00141DF4"/>
    <w:rsid w:val="0015074B"/>
    <w:rsid w:val="001934BE"/>
    <w:rsid w:val="00194CB3"/>
    <w:rsid w:val="001C125A"/>
    <w:rsid w:val="001D0276"/>
    <w:rsid w:val="00200FD8"/>
    <w:rsid w:val="002067AD"/>
    <w:rsid w:val="00217254"/>
    <w:rsid w:val="002254ED"/>
    <w:rsid w:val="0029639D"/>
    <w:rsid w:val="002B5FB2"/>
    <w:rsid w:val="002C6722"/>
    <w:rsid w:val="002F1E54"/>
    <w:rsid w:val="00300903"/>
    <w:rsid w:val="003240DF"/>
    <w:rsid w:val="00326F90"/>
    <w:rsid w:val="003314B6"/>
    <w:rsid w:val="003E658C"/>
    <w:rsid w:val="00591D9D"/>
    <w:rsid w:val="00595060"/>
    <w:rsid w:val="00597351"/>
    <w:rsid w:val="00622BDA"/>
    <w:rsid w:val="0066450A"/>
    <w:rsid w:val="006769BC"/>
    <w:rsid w:val="006853ED"/>
    <w:rsid w:val="00742615"/>
    <w:rsid w:val="007A74CC"/>
    <w:rsid w:val="007F6834"/>
    <w:rsid w:val="008E1866"/>
    <w:rsid w:val="00A2449E"/>
    <w:rsid w:val="00A529A0"/>
    <w:rsid w:val="00A65FB8"/>
    <w:rsid w:val="00A85DBE"/>
    <w:rsid w:val="00AA1D8D"/>
    <w:rsid w:val="00AB1D0F"/>
    <w:rsid w:val="00B3027D"/>
    <w:rsid w:val="00B44A25"/>
    <w:rsid w:val="00B47730"/>
    <w:rsid w:val="00B75B96"/>
    <w:rsid w:val="00BA1CBF"/>
    <w:rsid w:val="00C04623"/>
    <w:rsid w:val="00C074A6"/>
    <w:rsid w:val="00CA1BAD"/>
    <w:rsid w:val="00CB0664"/>
    <w:rsid w:val="00CB0AF2"/>
    <w:rsid w:val="00CE1315"/>
    <w:rsid w:val="00D053D2"/>
    <w:rsid w:val="00D11C90"/>
    <w:rsid w:val="00D30D2E"/>
    <w:rsid w:val="00D44D09"/>
    <w:rsid w:val="00DC1C35"/>
    <w:rsid w:val="00DE7AD6"/>
    <w:rsid w:val="00E422E1"/>
    <w:rsid w:val="00E960E0"/>
    <w:rsid w:val="00EA5704"/>
    <w:rsid w:val="00EB039A"/>
    <w:rsid w:val="00EF6A7D"/>
    <w:rsid w:val="00F2252C"/>
    <w:rsid w:val="00F533E3"/>
    <w:rsid w:val="00F87EAA"/>
    <w:rsid w:val="00FC2446"/>
    <w:rsid w:val="00FC6631"/>
    <w:rsid w:val="00FC693F"/>
    <w:rsid w:val="00FF1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09A28D3-569B-461C-BDB1-A71BACD3F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F2252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858650CBB494D38AFAA2AE85CC2A8B8"/>
        <w:category>
          <w:name w:val="General"/>
          <w:gallery w:val="placeholder"/>
        </w:category>
        <w:types>
          <w:type w:val="bbPlcHdr"/>
        </w:types>
        <w:behaviors>
          <w:behavior w:val="content"/>
        </w:behaviors>
        <w:guid w:val="{037AE7EB-9521-4305-AA02-A421A41F35AE}"/>
      </w:docPartPr>
      <w:docPartBody>
        <w:p w:rsidR="00CB0C52" w:rsidRDefault="00091A15" w:rsidP="00091A15">
          <w:pPr>
            <w:pStyle w:val="5858650CBB494D38AFAA2AE85CC2A8B8"/>
          </w:pPr>
          <w:r w:rsidRPr="00975FD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62F48685-76EE-48A2-912B-133C72EE8FFD}"/>
      </w:docPartPr>
      <w:docPartBody>
        <w:p w:rsidR="00CB0C52" w:rsidRDefault="00091A15">
          <w:r w:rsidRPr="00257D94">
            <w:rPr>
              <w:rStyle w:val="PlaceholderText"/>
            </w:rPr>
            <w:t>Click or tap here to enter text.</w:t>
          </w:r>
        </w:p>
      </w:docPartBody>
    </w:docPart>
    <w:docPart>
      <w:docPartPr>
        <w:name w:val="2D4EDA2F5745479ABEBFF01708890AEA"/>
        <w:category>
          <w:name w:val="General"/>
          <w:gallery w:val="placeholder"/>
        </w:category>
        <w:types>
          <w:type w:val="bbPlcHdr"/>
        </w:types>
        <w:behaviors>
          <w:behavior w:val="content"/>
        </w:behaviors>
        <w:guid w:val="{F3CC12A2-F25E-44A7-8EC8-4C769D8A93DB}"/>
      </w:docPartPr>
      <w:docPartBody>
        <w:p w:rsidR="00CB0C52" w:rsidRDefault="00091A15" w:rsidP="00091A15">
          <w:pPr>
            <w:pStyle w:val="2D4EDA2F5745479ABEBFF01708890AEA"/>
          </w:pPr>
          <w:r w:rsidRPr="00975FD0">
            <w:rPr>
              <w:rStyle w:val="PlaceholderText"/>
            </w:rPr>
            <w:t>Click or tap here to enter text.</w:t>
          </w:r>
        </w:p>
      </w:docPartBody>
    </w:docPart>
    <w:docPart>
      <w:docPartPr>
        <w:name w:val="FC11B2825888493BAE00BC2031CD3F60"/>
        <w:category>
          <w:name w:val="General"/>
          <w:gallery w:val="placeholder"/>
        </w:category>
        <w:types>
          <w:type w:val="bbPlcHdr"/>
        </w:types>
        <w:behaviors>
          <w:behavior w:val="content"/>
        </w:behaviors>
        <w:guid w:val="{C94D00B9-2A1B-4DAB-8627-685B7347BFAB}"/>
      </w:docPartPr>
      <w:docPartBody>
        <w:p w:rsidR="00CB0C52" w:rsidRDefault="00091A15" w:rsidP="00091A15">
          <w:pPr>
            <w:pStyle w:val="FC11B2825888493BAE00BC2031CD3F60"/>
          </w:pPr>
          <w:r w:rsidRPr="00975FD0">
            <w:rPr>
              <w:rStyle w:val="PlaceholderText"/>
            </w:rPr>
            <w:t>Click or tap here to enter text.</w:t>
          </w:r>
        </w:p>
      </w:docPartBody>
    </w:docPart>
    <w:docPart>
      <w:docPartPr>
        <w:name w:val="1F5A968A58A446B3A92BD4198864000C"/>
        <w:category>
          <w:name w:val="General"/>
          <w:gallery w:val="placeholder"/>
        </w:category>
        <w:types>
          <w:type w:val="bbPlcHdr"/>
        </w:types>
        <w:behaviors>
          <w:behavior w:val="content"/>
        </w:behaviors>
        <w:guid w:val="{ED473CE3-9E48-4CAF-911C-F28DE38CC82B}"/>
      </w:docPartPr>
      <w:docPartBody>
        <w:p w:rsidR="00CB0C52" w:rsidRDefault="00091A15" w:rsidP="00091A15">
          <w:pPr>
            <w:pStyle w:val="1F5A968A58A446B3A92BD4198864000C"/>
          </w:pPr>
          <w:r w:rsidRPr="00975FD0">
            <w:rPr>
              <w:rStyle w:val="PlaceholderText"/>
            </w:rPr>
            <w:t>Click or tap to enter a date.</w:t>
          </w:r>
        </w:p>
      </w:docPartBody>
    </w:docPart>
    <w:docPart>
      <w:docPartPr>
        <w:name w:val="BCE12F76BE434321B0EF03023FCAA92A"/>
        <w:category>
          <w:name w:val="General"/>
          <w:gallery w:val="placeholder"/>
        </w:category>
        <w:types>
          <w:type w:val="bbPlcHdr"/>
        </w:types>
        <w:behaviors>
          <w:behavior w:val="content"/>
        </w:behaviors>
        <w:guid w:val="{A9D24F4E-5963-4469-AAB7-8FEEF277D5F5}"/>
      </w:docPartPr>
      <w:docPartBody>
        <w:p w:rsidR="00CB0C52" w:rsidRDefault="00091A15" w:rsidP="00091A15">
          <w:pPr>
            <w:pStyle w:val="BCE12F76BE434321B0EF03023FCAA92A"/>
          </w:pPr>
          <w:r w:rsidRPr="00975FD0">
            <w:rPr>
              <w:rStyle w:val="PlaceholderText"/>
            </w:rPr>
            <w:t>Click or tap here to enter text.</w:t>
          </w:r>
        </w:p>
      </w:docPartBody>
    </w:docPart>
    <w:docPart>
      <w:docPartPr>
        <w:name w:val="002D18C0880C4F8B9DF61313632A6C4D"/>
        <w:category>
          <w:name w:val="General"/>
          <w:gallery w:val="placeholder"/>
        </w:category>
        <w:types>
          <w:type w:val="bbPlcHdr"/>
        </w:types>
        <w:behaviors>
          <w:behavior w:val="content"/>
        </w:behaviors>
        <w:guid w:val="{B6AF955A-F666-4869-912D-247DE9A1738D}"/>
      </w:docPartPr>
      <w:docPartBody>
        <w:p w:rsidR="00CB0C52" w:rsidRDefault="00091A15" w:rsidP="00091A15">
          <w:pPr>
            <w:pStyle w:val="002D18C0880C4F8B9DF61313632A6C4D"/>
          </w:pPr>
          <w:r w:rsidRPr="00975FD0">
            <w:rPr>
              <w:rStyle w:val="PlaceholderText"/>
            </w:rPr>
            <w:t>Click or tap here to enter text.</w:t>
          </w:r>
        </w:p>
      </w:docPartBody>
    </w:docPart>
    <w:docPart>
      <w:docPartPr>
        <w:name w:val="7620294D736E494EA67D019C2D30E577"/>
        <w:category>
          <w:name w:val="General"/>
          <w:gallery w:val="placeholder"/>
        </w:category>
        <w:types>
          <w:type w:val="bbPlcHdr"/>
        </w:types>
        <w:behaviors>
          <w:behavior w:val="content"/>
        </w:behaviors>
        <w:guid w:val="{5846FB4D-3F3C-427C-BBCA-71E205FB591F}"/>
      </w:docPartPr>
      <w:docPartBody>
        <w:p w:rsidR="00CB0C52" w:rsidRDefault="00091A15" w:rsidP="00091A15">
          <w:pPr>
            <w:pStyle w:val="7620294D736E494EA67D019C2D30E577"/>
          </w:pPr>
          <w:r w:rsidRPr="00975FD0">
            <w:rPr>
              <w:rStyle w:val="PlaceholderText"/>
            </w:rPr>
            <w:t>Click or tap here to enter text.</w:t>
          </w:r>
        </w:p>
      </w:docPartBody>
    </w:docPart>
    <w:docPart>
      <w:docPartPr>
        <w:name w:val="C230AC95F58B41E4B55049D32985CFFF"/>
        <w:category>
          <w:name w:val="General"/>
          <w:gallery w:val="placeholder"/>
        </w:category>
        <w:types>
          <w:type w:val="bbPlcHdr"/>
        </w:types>
        <w:behaviors>
          <w:behavior w:val="content"/>
        </w:behaviors>
        <w:guid w:val="{1098C1A2-30FE-469A-B2D9-EDC6F025C3B3}"/>
      </w:docPartPr>
      <w:docPartBody>
        <w:p w:rsidR="00CB0C52" w:rsidRDefault="00091A15" w:rsidP="00091A15">
          <w:pPr>
            <w:pStyle w:val="C230AC95F58B41E4B55049D32985CFFF"/>
          </w:pPr>
          <w:r w:rsidRPr="00975FD0">
            <w:rPr>
              <w:rStyle w:val="PlaceholderText"/>
            </w:rPr>
            <w:t>Click or tap here to enter text.</w:t>
          </w:r>
        </w:p>
      </w:docPartBody>
    </w:docPart>
    <w:docPart>
      <w:docPartPr>
        <w:name w:val="34525B103319410FB4A7A64C8EEECCDA"/>
        <w:category>
          <w:name w:val="General"/>
          <w:gallery w:val="placeholder"/>
        </w:category>
        <w:types>
          <w:type w:val="bbPlcHdr"/>
        </w:types>
        <w:behaviors>
          <w:behavior w:val="content"/>
        </w:behaviors>
        <w:guid w:val="{308D8DCA-7432-4582-A2CC-E00C962A1A08}"/>
      </w:docPartPr>
      <w:docPartBody>
        <w:p w:rsidR="00573164" w:rsidRDefault="00573164" w:rsidP="00573164">
          <w:pPr>
            <w:pStyle w:val="34525B103319410FB4A7A64C8EEECCDA"/>
          </w:pPr>
          <w:r w:rsidRPr="00975FD0">
            <w:rPr>
              <w:rStyle w:val="PlaceholderText"/>
            </w:rPr>
            <w:t>Click or tap here to enter text.</w:t>
          </w:r>
        </w:p>
      </w:docPartBody>
    </w:docPart>
    <w:docPart>
      <w:docPartPr>
        <w:name w:val="984528FC360E492CB0359E7B586DD835"/>
        <w:category>
          <w:name w:val="General"/>
          <w:gallery w:val="placeholder"/>
        </w:category>
        <w:types>
          <w:type w:val="bbPlcHdr"/>
        </w:types>
        <w:behaviors>
          <w:behavior w:val="content"/>
        </w:behaviors>
        <w:guid w:val="{2CF0054F-EFAF-4652-8B46-D6340075CB59}"/>
      </w:docPartPr>
      <w:docPartBody>
        <w:p w:rsidR="00573164" w:rsidRDefault="00573164" w:rsidP="00573164">
          <w:pPr>
            <w:pStyle w:val="984528FC360E492CB0359E7B586DD835"/>
          </w:pPr>
          <w:r w:rsidRPr="00975FD0">
            <w:rPr>
              <w:rStyle w:val="PlaceholderText"/>
            </w:rPr>
            <w:t>Click or tap here to enter text.</w:t>
          </w:r>
        </w:p>
      </w:docPartBody>
    </w:docPart>
    <w:docPart>
      <w:docPartPr>
        <w:name w:val="A6BED2DDF4E0455C8A29F18108F90C44"/>
        <w:category>
          <w:name w:val="General"/>
          <w:gallery w:val="placeholder"/>
        </w:category>
        <w:types>
          <w:type w:val="bbPlcHdr"/>
        </w:types>
        <w:behaviors>
          <w:behavior w:val="content"/>
        </w:behaviors>
        <w:guid w:val="{72A872F6-AA91-4E38-9EFD-EB4F98001213}"/>
      </w:docPartPr>
      <w:docPartBody>
        <w:p w:rsidR="00573164" w:rsidRDefault="00573164" w:rsidP="00573164">
          <w:pPr>
            <w:pStyle w:val="A6BED2DDF4E0455C8A29F18108F90C44"/>
          </w:pPr>
          <w:r w:rsidRPr="00975FD0">
            <w:rPr>
              <w:rStyle w:val="PlaceholderText"/>
            </w:rPr>
            <w:t>Click or tap here to enter text.</w:t>
          </w:r>
        </w:p>
      </w:docPartBody>
    </w:docPart>
    <w:docPart>
      <w:docPartPr>
        <w:name w:val="FCB86DD1CB8E42BE89DD6EB44F90A7E8"/>
        <w:category>
          <w:name w:val="General"/>
          <w:gallery w:val="placeholder"/>
        </w:category>
        <w:types>
          <w:type w:val="bbPlcHdr"/>
        </w:types>
        <w:behaviors>
          <w:behavior w:val="content"/>
        </w:behaviors>
        <w:guid w:val="{32C0AACA-A2A7-44EC-9867-ED165AB3EFD6}"/>
      </w:docPartPr>
      <w:docPartBody>
        <w:p w:rsidR="00573164" w:rsidRDefault="00573164" w:rsidP="00573164">
          <w:pPr>
            <w:pStyle w:val="FCB86DD1CB8E42BE89DD6EB44F90A7E8"/>
          </w:pPr>
          <w:r w:rsidRPr="00975FD0">
            <w:rPr>
              <w:rStyle w:val="PlaceholderText"/>
            </w:rPr>
            <w:t>Click or tap here to enter text.</w:t>
          </w:r>
        </w:p>
      </w:docPartBody>
    </w:docPart>
    <w:docPart>
      <w:docPartPr>
        <w:name w:val="6E73AD2A61BB4DE0B36F1F5E3BC8743E"/>
        <w:category>
          <w:name w:val="General"/>
          <w:gallery w:val="placeholder"/>
        </w:category>
        <w:types>
          <w:type w:val="bbPlcHdr"/>
        </w:types>
        <w:behaviors>
          <w:behavior w:val="content"/>
        </w:behaviors>
        <w:guid w:val="{E2AFA41A-929F-419D-B25E-33E00BF9CCD0}"/>
      </w:docPartPr>
      <w:docPartBody>
        <w:p w:rsidR="00C132B9" w:rsidRDefault="00C132B9" w:rsidP="00C132B9">
          <w:pPr>
            <w:pStyle w:val="6E73AD2A61BB4DE0B36F1F5E3BC8743E"/>
          </w:pPr>
          <w:r w:rsidRPr="00975FD0">
            <w:rPr>
              <w:rStyle w:val="PlaceholderText"/>
            </w:rPr>
            <w:t>Click or tap here to enter text.</w:t>
          </w:r>
        </w:p>
      </w:docPartBody>
    </w:docPart>
    <w:docPart>
      <w:docPartPr>
        <w:name w:val="1C663794E57D4617BECFC73B5ADC8F3F"/>
        <w:category>
          <w:name w:val="General"/>
          <w:gallery w:val="placeholder"/>
        </w:category>
        <w:types>
          <w:type w:val="bbPlcHdr"/>
        </w:types>
        <w:behaviors>
          <w:behavior w:val="content"/>
        </w:behaviors>
        <w:guid w:val="{BB96F1F8-F086-46F0-86FD-839A86C7D290}"/>
      </w:docPartPr>
      <w:docPartBody>
        <w:p w:rsidR="00C132B9" w:rsidRDefault="00C132B9" w:rsidP="00C132B9">
          <w:pPr>
            <w:pStyle w:val="1C663794E57D4617BECFC73B5ADC8F3F"/>
          </w:pPr>
          <w:r w:rsidRPr="00975FD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DINosaur">
    <w:panose1 w:val="02000000000000000000"/>
    <w:charset w:val="00"/>
    <w:family w:val="modern"/>
    <w:notTrueType/>
    <w:pitch w:val="variable"/>
    <w:sig w:usb0="A00000EF" w:usb1="5000004B"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15"/>
    <w:rsid w:val="00091A15"/>
    <w:rsid w:val="001531EE"/>
    <w:rsid w:val="00266B2E"/>
    <w:rsid w:val="00573164"/>
    <w:rsid w:val="005929D8"/>
    <w:rsid w:val="00597351"/>
    <w:rsid w:val="007F6834"/>
    <w:rsid w:val="00C132B9"/>
    <w:rsid w:val="00CA1BAD"/>
    <w:rsid w:val="00CB0C52"/>
    <w:rsid w:val="00D30D2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T" w:eastAsia="en-M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32B9"/>
    <w:rPr>
      <w:color w:val="666666"/>
    </w:rPr>
  </w:style>
  <w:style w:type="paragraph" w:customStyle="1" w:styleId="5858650CBB494D38AFAA2AE85CC2A8B8">
    <w:name w:val="5858650CBB494D38AFAA2AE85CC2A8B8"/>
    <w:rsid w:val="00091A15"/>
  </w:style>
  <w:style w:type="paragraph" w:customStyle="1" w:styleId="2D4EDA2F5745479ABEBFF01708890AEA">
    <w:name w:val="2D4EDA2F5745479ABEBFF01708890AEA"/>
    <w:rsid w:val="00091A15"/>
  </w:style>
  <w:style w:type="paragraph" w:customStyle="1" w:styleId="FC11B2825888493BAE00BC2031CD3F60">
    <w:name w:val="FC11B2825888493BAE00BC2031CD3F60"/>
    <w:rsid w:val="00091A15"/>
  </w:style>
  <w:style w:type="paragraph" w:customStyle="1" w:styleId="1F5A968A58A446B3A92BD4198864000C">
    <w:name w:val="1F5A968A58A446B3A92BD4198864000C"/>
    <w:rsid w:val="00091A15"/>
  </w:style>
  <w:style w:type="paragraph" w:customStyle="1" w:styleId="BCE12F76BE434321B0EF03023FCAA92A">
    <w:name w:val="BCE12F76BE434321B0EF03023FCAA92A"/>
    <w:rsid w:val="00091A15"/>
  </w:style>
  <w:style w:type="paragraph" w:customStyle="1" w:styleId="002D18C0880C4F8B9DF61313632A6C4D">
    <w:name w:val="002D18C0880C4F8B9DF61313632A6C4D"/>
    <w:rsid w:val="00091A15"/>
  </w:style>
  <w:style w:type="paragraph" w:customStyle="1" w:styleId="7620294D736E494EA67D019C2D30E577">
    <w:name w:val="7620294D736E494EA67D019C2D30E577"/>
    <w:rsid w:val="00091A15"/>
  </w:style>
  <w:style w:type="paragraph" w:customStyle="1" w:styleId="C230AC95F58B41E4B55049D32985CFFF">
    <w:name w:val="C230AC95F58B41E4B55049D32985CFFF"/>
    <w:rsid w:val="00091A15"/>
  </w:style>
  <w:style w:type="paragraph" w:customStyle="1" w:styleId="34525B103319410FB4A7A64C8EEECCDA">
    <w:name w:val="34525B103319410FB4A7A64C8EEECCDA"/>
    <w:rsid w:val="00573164"/>
  </w:style>
  <w:style w:type="paragraph" w:customStyle="1" w:styleId="984528FC360E492CB0359E7B586DD835">
    <w:name w:val="984528FC360E492CB0359E7B586DD835"/>
    <w:rsid w:val="00573164"/>
  </w:style>
  <w:style w:type="paragraph" w:customStyle="1" w:styleId="A6BED2DDF4E0455C8A29F18108F90C44">
    <w:name w:val="A6BED2DDF4E0455C8A29F18108F90C44"/>
    <w:rsid w:val="00573164"/>
  </w:style>
  <w:style w:type="paragraph" w:customStyle="1" w:styleId="FCB86DD1CB8E42BE89DD6EB44F90A7E8">
    <w:name w:val="FCB86DD1CB8E42BE89DD6EB44F90A7E8"/>
    <w:rsid w:val="00573164"/>
  </w:style>
  <w:style w:type="paragraph" w:customStyle="1" w:styleId="6B5FDE15243D485CAA6DD4F2B0E2C971">
    <w:name w:val="6B5FDE15243D485CAA6DD4F2B0E2C971"/>
    <w:rsid w:val="00C132B9"/>
    <w:rPr>
      <w:lang w:val="en-MT" w:eastAsia="en-MT"/>
    </w:rPr>
  </w:style>
  <w:style w:type="paragraph" w:customStyle="1" w:styleId="6E73AD2A61BB4DE0B36F1F5E3BC8743E">
    <w:name w:val="6E73AD2A61BB4DE0B36F1F5E3BC8743E"/>
    <w:rsid w:val="00C132B9"/>
    <w:rPr>
      <w:lang w:val="en-MT" w:eastAsia="en-MT"/>
    </w:rPr>
  </w:style>
  <w:style w:type="paragraph" w:customStyle="1" w:styleId="1C663794E57D4617BECFC73B5ADC8F3F">
    <w:name w:val="1C663794E57D4617BECFC73B5ADC8F3F"/>
    <w:rsid w:val="00C132B9"/>
    <w:rPr>
      <w:lang w:val="en-MT" w:eastAsia="en-M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947E5AD8CF3F459DC40C25627A619A" ma:contentTypeVersion="16" ma:contentTypeDescription="Create a new document." ma:contentTypeScope="" ma:versionID="9ea856501c788513d8207b77c3eb33a7">
  <xsd:schema xmlns:xsd="http://www.w3.org/2001/XMLSchema" xmlns:xs="http://www.w3.org/2001/XMLSchema" xmlns:p="http://schemas.microsoft.com/office/2006/metadata/properties" xmlns:ns2="83a220d3-9e93-4e94-9268-e5f282534cd8" xmlns:ns3="8f42264e-0404-4f6e-aec9-ab0af1241ec7" targetNamespace="http://schemas.microsoft.com/office/2006/metadata/properties" ma:root="true" ma:fieldsID="e73ed194c54efb3d04b78cb29423b87b" ns2:_="" ns3:_="">
    <xsd:import namespace="83a220d3-9e93-4e94-9268-e5f282534cd8"/>
    <xsd:import namespace="8f42264e-0404-4f6e-aec9-ab0af1241ec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omments" minOccurs="0"/>
                <xsd:element ref="ns2:MediaServiceSearchPropertie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a220d3-9e93-4e94-9268-e5f282534c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173ae0b-3c40-42a8-b057-4208092f41b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Comments" ma:index="19" nillable="true" ma:displayName="Comments" ma:format="Dropdown" ma:internalName="Comments">
      <xsd:simpleType>
        <xsd:restriction base="dms:Text">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42264e-0404-4f6e-aec9-ab0af1241ec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15f9ff2-ec5a-4ce6-96cd-02b6013e1637}" ma:internalName="TaxCatchAll" ma:showField="CatchAllData" ma:web="8f42264e-0404-4f6e-aec9-ab0af1241ec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3a220d3-9e93-4e94-9268-e5f282534cd8">
      <Terms xmlns="http://schemas.microsoft.com/office/infopath/2007/PartnerControls"/>
    </lcf76f155ced4ddcb4097134ff3c332f>
    <TaxCatchAll xmlns="8f42264e-0404-4f6e-aec9-ab0af1241ec7" xsi:nil="true"/>
    <Comments xmlns="83a220d3-9e93-4e94-9268-e5f282534cd8" xsi:nil="true"/>
  </documentManagement>
</p:properties>
</file>

<file path=customXml/itemProps1.xml><?xml version="1.0" encoding="utf-8"?>
<ds:datastoreItem xmlns:ds="http://schemas.openxmlformats.org/officeDocument/2006/customXml" ds:itemID="{E82605E8-CC5B-4D94-BABD-F93D145E3287}">
  <ds:schemaRefs>
    <ds:schemaRef ds:uri="http://schemas.microsoft.com/sharepoint/v3/contenttype/forms"/>
  </ds:schemaRefs>
</ds:datastoreItem>
</file>

<file path=customXml/itemProps2.xml><?xml version="1.0" encoding="utf-8"?>
<ds:datastoreItem xmlns:ds="http://schemas.openxmlformats.org/officeDocument/2006/customXml" ds:itemID="{62768D27-3A13-4372-8639-CAED37139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a220d3-9e93-4e94-9268-e5f282534cd8"/>
    <ds:schemaRef ds:uri="8f42264e-0404-4f6e-aec9-ab0af1241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3B056D54-CF1A-4E15-840E-95EAD26AA8D2}">
  <ds:schemaRefs>
    <ds:schemaRef ds:uri="http://schemas.microsoft.com/office/2006/metadata/properties"/>
    <ds:schemaRef ds:uri="http://schemas.microsoft.com/office/infopath/2007/PartnerControls"/>
    <ds:schemaRef ds:uri="83a220d3-9e93-4e94-9268-e5f282534cd8"/>
    <ds:schemaRef ds:uri="8f42264e-0404-4f6e-aec9-ab0af1241ec7"/>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Deborah Gatt</cp:lastModifiedBy>
  <cp:revision>53</cp:revision>
  <dcterms:created xsi:type="dcterms:W3CDTF">2025-05-27T08:43:00Z</dcterms:created>
  <dcterms:modified xsi:type="dcterms:W3CDTF">2025-06-13T13:31:00Z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0x010100AB947E5AD8CF3F459DC40C25627A619A</vt:lpwstr>
  </property>
  <property fmtid="{D5CDD505-2E9C-101B-9397-08002B2CF9AE}" pid="3" name="MediaServiceImageTags">
    <vt:lpwstr/>
  </property>
</Properties>
</file>